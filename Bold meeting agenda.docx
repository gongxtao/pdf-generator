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ABB37">
      <w: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-683895</wp:posOffset>
                </wp:positionV>
                <wp:extent cx="7772400" cy="100584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0391" cy="10060599"/>
                        </a:xfrm>
                      </wpg:grpSpPr>
                      <wps:wsp>
                        <wps:cNvPr id="1" name="Rectangle 1" descr="Decorative"/>
                        <wps:cNvSpPr/>
                        <wps:spPr>
                          <a:xfrm>
                            <a:off x="0" y="0"/>
                            <a:ext cx="7770391" cy="1006059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2440" y="8031480"/>
                            <a:ext cx="348424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>
                            <a:off x="624840" y="8420100"/>
                            <a:ext cx="866140" cy="1051620"/>
                            <a:chOff x="0" y="0"/>
                            <a:chExt cx="866140" cy="10516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Decorativ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340" y="0"/>
                              <a:ext cx="812800" cy="7493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Rectangle 5"/>
                          <wps:cNvSpPr/>
                          <wps:spPr>
                            <a:xfrm>
                              <a:off x="0" y="777240"/>
                              <a:ext cx="859489" cy="274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A7AC26">
                                <w:pPr>
                                  <w:jc w:val="center"/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CA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color w:val="000000"/>
                                    <w:kern w:val="24"/>
                                    <w:sz w:val="16"/>
                                    <w:szCs w:val="16"/>
                                    <w:lang w:val="en-CA"/>
                                  </w:rPr>
                                  <w:t>YOUR LOGO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-54pt;margin-top:-53.85pt;height:792pt;width:612pt;z-index:-251657216;mso-width-relative:page;mso-height-relative:page;" coordsize="7770391,10060599" o:gfxdata="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">
                <o:lock v:ext="edit" aspectratio="f"/>
                <v:rect id="Rectangle 1" o:spid="_x0000_s1026" o:spt="1" alt="Decorative" style="position:absolute;left:0;top:0;height:10060599;width:7770391;v-text-anchor:middle;" fillcolor="#CEA17D [2409]" filled="t" stroked="f" coordsize="21600,21600" o:gfxdata="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dC0/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Picture 2" o:spid="_x0000_s1026" o:spt="75" alt="Decorative" type="#_x0000_t75" style="position:absolute;left:4282440;top:8031480;height:2028825;width:3484245;" filled="f" o:preferrelative="t" stroked="f" coordsize="21600,21600" o:gfxdata="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67M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group id="Group 4" o:spid="_x0000_s1026" o:spt="203" style="position:absolute;left:624840;top:8420100;height:1051620;width:866140;" coordsize="866140,105162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Picture 3" o:spid="_x0000_s1026" o:spt="75" alt="Decorative" type="#_x0000_t75" style="position:absolute;left:53340;top:0;height:749300;width:812800;" filled="f" o:preferrelative="t" stroked="f" coordsize="21600,21600" o:gfxdata="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6KsS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9" o:title=""/>
                    <o:lock v:ext="edit" aspectratio="t"/>
                  </v:shape>
                  <v:rect id="Rectangle 5" o:spid="_x0000_s1026" o:spt="1" style="position:absolute;left:0;top:777240;height:274380;width:859489;v-text-anchor:middle;" filled="f" stroked="f" coordsize="21600,21600" o:gfxdata="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hseq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 w14:paraId="29A7AC26">
                          <w:pPr>
                            <w:jc w:val="center"/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16"/>
                              <w:lang w:val="en-CA"/>
                            </w:rPr>
                          </w:pPr>
                          <w:r>
                            <w:rPr>
                              <w:rFonts w:eastAsia="Times New Roman"/>
                              <w:color w:val="000000"/>
                              <w:kern w:val="24"/>
                              <w:sz w:val="16"/>
                              <w:szCs w:val="16"/>
                              <w:lang w:val="en-CA"/>
                            </w:rPr>
                            <w:t>YOUR LOGO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8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3960"/>
        <w:gridCol w:w="1530"/>
        <w:gridCol w:w="2330"/>
      </w:tblGrid>
      <w:tr w14:paraId="69B685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10075" w:type="dxa"/>
            <w:gridSpan w:val="4"/>
            <w:tcBorders>
              <w:bottom w:val="single" w:color="000000" w:themeColor="text1" w:sz="24" w:space="0"/>
            </w:tcBorders>
            <w:vAlign w:val="center"/>
          </w:tcPr>
          <w:p w14:paraId="7AF37AAF">
            <w:pPr>
              <w:pStyle w:val="83"/>
            </w:pPr>
            <w:sdt>
              <w:sdtPr>
                <w:id w:val="-334681572"/>
                <w:placeholder>
                  <w:docPart w:val="7B22395449084632BECF73F4E7B96B63"/>
                </w:placeholder>
                <w:temporary/>
                <w:showingPlcHdr/>
                <w15:appearance w15:val="hidden"/>
              </w:sdtPr>
              <w:sdtContent>
                <w:r>
                  <w:t>Northwind Traders</w:t>
                </w:r>
              </w:sdtContent>
            </w:sdt>
          </w:p>
        </w:tc>
      </w:tr>
      <w:tr w14:paraId="75BD57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075" w:type="dxa"/>
            <w:gridSpan w:val="4"/>
            <w:tcBorders>
              <w:top w:val="single" w:color="000000" w:themeColor="text1" w:sz="24" w:space="0"/>
              <w:bottom w:val="single" w:color="000000" w:themeColor="text1" w:sz="6" w:space="0"/>
            </w:tcBorders>
            <w:vAlign w:val="center"/>
          </w:tcPr>
          <w:p w14:paraId="20FBC4E5">
            <w:pPr>
              <w:pStyle w:val="3"/>
            </w:pPr>
            <w:sdt>
              <w:sdtPr>
                <w:id w:val="1381209840"/>
                <w:placeholder>
                  <w:docPart w:val="160AA0D68625415092058619A842A01E"/>
                </w:placeholder>
                <w:temporary/>
                <w:showingPlcHdr/>
                <w15:appearance w15:val="hidden"/>
              </w:sdtPr>
              <w:sdtContent>
                <w:r>
                  <w:t>meeting minutes</w:t>
                </w:r>
              </w:sdtContent>
            </w:sdt>
          </w:p>
        </w:tc>
      </w:tr>
      <w:tr w14:paraId="6D33E2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55" w:type="dxa"/>
            <w:tcBorders>
              <w:top w:val="single" w:color="000000" w:themeColor="text1" w:sz="6" w:space="0"/>
            </w:tcBorders>
          </w:tcPr>
          <w:p w14:paraId="4F7B7F1C"/>
        </w:tc>
        <w:tc>
          <w:tcPr>
            <w:tcW w:w="3960" w:type="dxa"/>
            <w:tcBorders>
              <w:top w:val="single" w:color="000000" w:themeColor="text1" w:sz="6" w:space="0"/>
            </w:tcBorders>
          </w:tcPr>
          <w:p w14:paraId="4FC83647"/>
        </w:tc>
        <w:tc>
          <w:tcPr>
            <w:tcW w:w="1530" w:type="dxa"/>
            <w:tcBorders>
              <w:top w:val="single" w:color="000000" w:themeColor="text1" w:sz="6" w:space="0"/>
            </w:tcBorders>
          </w:tcPr>
          <w:p w14:paraId="4ED72B37"/>
        </w:tc>
        <w:tc>
          <w:tcPr>
            <w:tcW w:w="2330" w:type="dxa"/>
            <w:tcBorders>
              <w:top w:val="single" w:color="000000" w:themeColor="text1" w:sz="6" w:space="0"/>
            </w:tcBorders>
          </w:tcPr>
          <w:p w14:paraId="2FA1CCA0"/>
        </w:tc>
      </w:tr>
      <w:tr w14:paraId="5D6CC2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2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DF93FD">
            <w:pPr>
              <w:pStyle w:val="6"/>
            </w:pPr>
            <w:sdt>
              <w:sdtPr>
                <w:id w:val="1773589457"/>
                <w:placeholder>
                  <w:docPart w:val="54C6B4320BF24B4DAD84A22291A82156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  <w:r>
              <w:t xml:space="preserve"> </w:t>
            </w:r>
          </w:p>
        </w:tc>
        <w:tc>
          <w:tcPr>
            <w:tcW w:w="39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3D5CCD">
            <w:sdt>
              <w:sdtPr>
                <w:id w:val="1531072060"/>
                <w:placeholder>
                  <w:docPart w:val="953A7E003CD849FE834585CBCBFB7233"/>
                </w:placeholder>
                <w:temporary/>
                <w:showingPlcHdr/>
                <w15:appearance w15:val="hidden"/>
              </w:sdtPr>
              <w:sdtContent>
                <w:r>
                  <w:t>June 3rd</w:t>
                </w:r>
              </w:sdtContent>
            </w:sdt>
          </w:p>
        </w:tc>
        <w:tc>
          <w:tcPr>
            <w:tcW w:w="153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C1E031C">
            <w:pPr>
              <w:pStyle w:val="6"/>
            </w:pPr>
            <w:sdt>
              <w:sdtPr>
                <w:id w:val="-2125983373"/>
                <w:placeholder>
                  <w:docPart w:val="38671A6423C341659B2920D4F1C3BF0C"/>
                </w:placeholder>
                <w:temporary/>
                <w:showingPlcHdr/>
                <w15:appearance w15:val="hidden"/>
              </w:sdtPr>
              <w:sdtContent>
                <w:r>
                  <w:t>Present:</w:t>
                </w:r>
              </w:sdtContent>
            </w:sdt>
          </w:p>
        </w:tc>
        <w:tc>
          <w:tcPr>
            <w:tcW w:w="2330" w:type="dxa"/>
            <w:vMerge w:val="restart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6A0C74">
            <w:pPr>
              <w:rPr>
                <w:lang w:val="fr-FR"/>
              </w:rPr>
            </w:pPr>
            <w:sdt>
              <w:sdtPr>
                <w:id w:val="-1735542139"/>
                <w:placeholder>
                  <w:docPart w:val="4CB6D47EAE9E46588A14D0D30C893F7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fr-FR"/>
                  </w:rPr>
                  <w:t>Danielle Brasseur</w:t>
                </w:r>
                <w:r>
                  <w:rPr>
                    <w:lang w:val="fr-FR"/>
                  </w:rPr>
                  <w:br w:type="textWrapping"/>
                </w:r>
                <w:r>
                  <w:rPr>
                    <w:lang w:val="fr-FR"/>
                  </w:rPr>
                  <w:t>Deepali Adhikari</w:t>
                </w:r>
                <w:r>
                  <w:rPr>
                    <w:lang w:val="fr-FR"/>
                  </w:rPr>
                  <w:br w:type="textWrapping"/>
                </w:r>
                <w:r>
                  <w:rPr>
                    <w:lang w:val="fr-FR"/>
                  </w:rPr>
                  <w:t>Edurne Chávez</w:t>
                </w:r>
              </w:sdtContent>
            </w:sdt>
            <w:r>
              <w:rPr>
                <w:lang w:val="fr-FR"/>
              </w:rPr>
              <w:t xml:space="preserve"> </w:t>
            </w:r>
          </w:p>
        </w:tc>
      </w:tr>
      <w:tr w14:paraId="5C6CCC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2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75C037">
            <w:pPr>
              <w:pStyle w:val="6"/>
            </w:pPr>
            <w:sdt>
              <w:sdtPr>
                <w:id w:val="485207519"/>
                <w:placeholder>
                  <w:docPart w:val="67B543CCF343417BA07691EC01912B4D"/>
                </w:placeholder>
                <w:temporary/>
                <w:showingPlcHdr/>
                <w15:appearance w15:val="hidden"/>
              </w:sdtPr>
              <w:sdtContent>
                <w:r>
                  <w:t>Next meeting:</w:t>
                </w:r>
              </w:sdtContent>
            </w:sdt>
          </w:p>
        </w:tc>
        <w:tc>
          <w:tcPr>
            <w:tcW w:w="39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5BD57F">
            <w:sdt>
              <w:sdtPr>
                <w:id w:val="731734764"/>
                <w:placeholder>
                  <w:docPart w:val="81BB5E4A31AB4E3B8B504432D541A576"/>
                </w:placeholder>
                <w:temporary/>
                <w:showingPlcHdr/>
                <w15:appearance w15:val="hidden"/>
              </w:sdtPr>
              <w:sdtContent>
                <w:r>
                  <w:t>June 17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@ 11:35 am</w:t>
                </w:r>
              </w:sdtContent>
            </w:sdt>
          </w:p>
        </w:tc>
        <w:tc>
          <w:tcPr>
            <w:tcW w:w="153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A48F8">
            <w:pPr>
              <w:pStyle w:val="6"/>
            </w:pPr>
          </w:p>
        </w:tc>
        <w:tc>
          <w:tcPr>
            <w:tcW w:w="2330" w:type="dxa"/>
            <w:vMerge w:val="continue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6E3825"/>
        </w:tc>
      </w:tr>
      <w:tr w14:paraId="5F547C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255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BF854E">
            <w:pPr>
              <w:pStyle w:val="6"/>
            </w:pPr>
            <w:sdt>
              <w:sdtPr>
                <w:id w:val="801589199"/>
                <w:placeholder>
                  <w:docPart w:val="1FFD1E3EB44F415C82FC33BBB0471D35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  <w:r>
              <w:t xml:space="preserve"> </w:t>
            </w:r>
          </w:p>
        </w:tc>
        <w:tc>
          <w:tcPr>
            <w:tcW w:w="396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469E8C6">
            <w:sdt>
              <w:sdtPr>
                <w:id w:val="-1160464522"/>
                <w:placeholder>
                  <w:docPart w:val="F0B7CBB351054025AF39D5076353E54D"/>
                </w:placeholder>
                <w:temporary/>
                <w:showingPlcHdr/>
                <w15:appearance w15:val="hidden"/>
              </w:sdtPr>
              <w:sdtContent>
                <w:r>
                  <w:t>Building B</w:t>
                </w:r>
                <w:r>
                  <w:br w:type="textWrapping"/>
                </w:r>
                <w:r>
                  <w:t>Room 402</w:t>
                </w:r>
              </w:sdtContent>
            </w:sdt>
          </w:p>
        </w:tc>
        <w:tc>
          <w:tcPr>
            <w:tcW w:w="153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13D796">
            <w:pPr>
              <w:pStyle w:val="6"/>
            </w:pPr>
          </w:p>
        </w:tc>
        <w:tc>
          <w:tcPr>
            <w:tcW w:w="2330" w:type="dxa"/>
            <w:vMerge w:val="continue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A425F71"/>
        </w:tc>
      </w:tr>
      <w:tr w14:paraId="5E93F4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255" w:type="dxa"/>
            <w:tcBorders>
              <w:bottom w:val="single" w:color="000000" w:themeColor="text1" w:sz="24" w:space="0"/>
            </w:tcBorders>
          </w:tcPr>
          <w:p w14:paraId="2D8B0968"/>
        </w:tc>
        <w:tc>
          <w:tcPr>
            <w:tcW w:w="3960" w:type="dxa"/>
            <w:tcBorders>
              <w:bottom w:val="single" w:color="000000" w:themeColor="text1" w:sz="24" w:space="0"/>
            </w:tcBorders>
          </w:tcPr>
          <w:p w14:paraId="49F4B239"/>
        </w:tc>
        <w:tc>
          <w:tcPr>
            <w:tcW w:w="1530" w:type="dxa"/>
            <w:tcBorders>
              <w:bottom w:val="single" w:color="000000" w:themeColor="text1" w:sz="24" w:space="0"/>
            </w:tcBorders>
          </w:tcPr>
          <w:p w14:paraId="4B660D92"/>
        </w:tc>
        <w:tc>
          <w:tcPr>
            <w:tcW w:w="2330" w:type="dxa"/>
            <w:tcBorders>
              <w:bottom w:val="single" w:color="000000" w:themeColor="text1" w:sz="24" w:space="0"/>
            </w:tcBorders>
          </w:tcPr>
          <w:p w14:paraId="25238437"/>
        </w:tc>
      </w:tr>
    </w:tbl>
    <w:p w14:paraId="6249A089">
      <w:pPr>
        <w:pStyle w:val="4"/>
        <w:numPr>
          <w:ilvl w:val="0"/>
          <w:numId w:val="0"/>
        </w:numPr>
      </w:pPr>
    </w:p>
    <w:p w14:paraId="31B7E5DD">
      <w:pPr>
        <w:pStyle w:val="4"/>
      </w:pPr>
      <w:bookmarkStart w:id="0" w:name="OLE_LINK2"/>
      <w:bookmarkStart w:id="1" w:name="OLE_LINK1"/>
      <w:sdt>
        <w:sdtPr>
          <w:id w:val="1534922622"/>
          <w:placeholder>
            <w:docPart w:val="E525323E1AC844AE9A9DA2B9BDCBF7A4"/>
          </w:placeholder>
          <w:temporary/>
          <w:showingPlcHdr/>
          <w15:appearance w15:val="hidden"/>
        </w:sdtPr>
        <w:sdtContent>
          <w:r>
            <w:t>Announcements</w:t>
          </w:r>
        </w:sdtContent>
      </w:sdt>
    </w:p>
    <w:p w14:paraId="60B4247E">
      <w:pPr>
        <w:pStyle w:val="22"/>
      </w:pPr>
      <w:sdt>
        <w:sdtPr>
          <w:id w:val="440427864"/>
          <w:placeholder>
            <w:docPart w:val="82AB72CE2DF94D15A0F04F18D194C56F"/>
          </w:placeholder>
          <w:temporary/>
          <w:showingPlcHdr/>
          <w15:appearance w15:val="hidden"/>
        </w:sdtPr>
        <w:sdtContent>
          <w:r>
            <w:t>Our new VP of sales is Edurne Chávez, welcome Edurne.</w:t>
          </w:r>
        </w:sdtContent>
      </w:sdt>
      <w:bookmarkEnd w:id="0"/>
      <w:bookmarkEnd w:id="1"/>
    </w:p>
    <w:p w14:paraId="2FC9EACC">
      <w:pPr>
        <w:pStyle w:val="4"/>
      </w:pPr>
      <w:sdt>
        <w:sdtPr>
          <w:id w:val="-1235151880"/>
          <w:placeholder>
            <w:docPart w:val="04A4BAC114254A43ACFE02F2B63798D3"/>
          </w:placeholder>
          <w:temporary/>
          <w:showingPlcHdr/>
          <w15:appearance w15:val="hidden"/>
        </w:sdtPr>
        <w:sdtContent>
          <w:r>
            <w:t>Discussion</w:t>
          </w:r>
        </w:sdtContent>
      </w:sdt>
    </w:p>
    <w:p w14:paraId="7F1AE65A">
      <w:pPr>
        <w:pStyle w:val="22"/>
      </w:pPr>
      <w:sdt>
        <w:sdtPr>
          <w:id w:val="-1668093696"/>
          <w:placeholder>
            <w:docPart w:val="A815B6F650EE4DDD92C0C12A0C05CDDA"/>
          </w:placeholder>
          <w:temporary/>
          <w:showingPlcHdr/>
          <w15:appearance w15:val="hidden"/>
        </w:sdtPr>
        <w:sdtContent>
          <w:r>
            <w:t>Today’s business meeting is about developing new sales leads. In today’s market, it’s important to always be looking ahead to new trends and new opportunities.</w:t>
          </w:r>
        </w:sdtContent>
      </w:sdt>
    </w:p>
    <w:p w14:paraId="16B3E6F0">
      <w:pPr>
        <w:pStyle w:val="4"/>
      </w:pPr>
      <w:sdt>
        <w:sdtPr>
          <w:id w:val="-2119742601"/>
          <w:placeholder>
            <w:docPart w:val="8A386A593B394D5495DCFABAF62D91F6"/>
          </w:placeholder>
          <w:temporary/>
          <w:showingPlcHdr/>
          <w15:appearance w15:val="hidden"/>
        </w:sdtPr>
        <w:sdtContent>
          <w:r>
            <w:t>Roundtable</w:t>
          </w:r>
        </w:sdtContent>
      </w:sdt>
    </w:p>
    <w:sdt>
      <w:sdtPr>
        <w:id w:val="1977880109"/>
        <w:placeholder>
          <w:docPart w:val="C0CEC218565243808B0C965CC73F4ACE"/>
        </w:placeholder>
        <w:temporary/>
        <w:showingPlcHdr/>
        <w15:appearance w15:val="hidden"/>
      </w:sdtPr>
      <w:sdtContent>
        <w:p w14:paraId="20D62D4F">
          <w:pPr>
            <w:pStyle w:val="22"/>
            <w:numPr>
              <w:ilvl w:val="0"/>
              <w:numId w:val="12"/>
            </w:numPr>
          </w:pPr>
          <w:r>
            <w:t>Developing leads from user research</w:t>
          </w:r>
        </w:p>
        <w:p w14:paraId="5394FA8D">
          <w:pPr>
            <w:pStyle w:val="22"/>
            <w:numPr>
              <w:ilvl w:val="0"/>
              <w:numId w:val="12"/>
            </w:numPr>
          </w:pPr>
          <w:r>
            <w:t>Increasing customer awareness</w:t>
          </w:r>
        </w:p>
        <w:p w14:paraId="05083675">
          <w:pPr>
            <w:pStyle w:val="22"/>
            <w:numPr>
              <w:ilvl w:val="0"/>
              <w:numId w:val="12"/>
            </w:numPr>
          </w:pPr>
          <w:r>
            <w:t>Expanding market into international territories</w:t>
          </w:r>
        </w:p>
      </w:sdtContent>
    </w:sdt>
    <w:p w14:paraId="1CEABB40">
      <w:r>
        <w:t xml:space="preserve"> </w:t>
      </w:r>
    </w:p>
    <w:sectPr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4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152842EE"/>
    <w:multiLevelType w:val="multilevel"/>
    <w:tmpl w:val="152842EE"/>
    <w:lvl w:ilvl="0" w:tentative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28"/>
        <w14:textFill>
          <w14:solidFill>
            <w14:schemeClr w14:val="tx1"/>
          </w14:solidFill>
        </w14:textFill>
      </w:rPr>
    </w:lvl>
    <w:lvl w:ilvl="1" w:tentative="0">
      <w:start w:val="1"/>
      <w:numFmt w:val="upperRoman"/>
      <w:pStyle w:val="4"/>
      <w:lvlText w:val="%2."/>
      <w:lvlJc w:val="left"/>
      <w:pPr>
        <w:ind w:left="432" w:hanging="432"/>
      </w:pPr>
      <w:rPr>
        <w:rFonts w:hint="default"/>
      </w:rPr>
    </w:lvl>
    <w:lvl w:ilvl="2" w:tentative="0">
      <w:start w:val="1"/>
      <w:numFmt w:val="lowerRoman"/>
      <w:pStyle w:val="7"/>
      <w:lvlText w:val="%3.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8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9"/>
      <w:lvlText w:val="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10"/>
      <w:lvlText w:val="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11"/>
      <w:lvlText w:val="%7)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12"/>
      <w:lvlText w:val="(%8)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>
    <w:nsid w:val="35C46665"/>
    <w:multiLevelType w:val="multilevel"/>
    <w:tmpl w:val="35C46665"/>
    <w:lvl w:ilvl="0" w:tentative="0">
      <w:start w:val="0"/>
      <w:numFmt w:val="bullet"/>
      <w:lvlText w:val="-"/>
      <w:lvlJc w:val="left"/>
      <w:pPr>
        <w:ind w:left="792" w:hanging="360"/>
      </w:pPr>
      <w:rPr>
        <w:rFonts w:hint="default" w:ascii="Book Antiqua" w:hAnsi="Book Antiqu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14721"/>
    <w:rsid w:val="00044101"/>
    <w:rsid w:val="0005175D"/>
    <w:rsid w:val="000A088B"/>
    <w:rsid w:val="000B550D"/>
    <w:rsid w:val="000F10C4"/>
    <w:rsid w:val="000F2DBA"/>
    <w:rsid w:val="000F793E"/>
    <w:rsid w:val="00124EF2"/>
    <w:rsid w:val="001513B5"/>
    <w:rsid w:val="00153790"/>
    <w:rsid w:val="0016512B"/>
    <w:rsid w:val="00166809"/>
    <w:rsid w:val="00181401"/>
    <w:rsid w:val="001961CB"/>
    <w:rsid w:val="001B06EC"/>
    <w:rsid w:val="001C1000"/>
    <w:rsid w:val="001C1C41"/>
    <w:rsid w:val="001D3C92"/>
    <w:rsid w:val="001D6BBE"/>
    <w:rsid w:val="001D7E5A"/>
    <w:rsid w:val="001F069B"/>
    <w:rsid w:val="001F123C"/>
    <w:rsid w:val="001F723B"/>
    <w:rsid w:val="002226E5"/>
    <w:rsid w:val="00230645"/>
    <w:rsid w:val="00233172"/>
    <w:rsid w:val="002649FC"/>
    <w:rsid w:val="00276F0D"/>
    <w:rsid w:val="002C077D"/>
    <w:rsid w:val="002C2D0C"/>
    <w:rsid w:val="002D7BC5"/>
    <w:rsid w:val="002F022E"/>
    <w:rsid w:val="00306E31"/>
    <w:rsid w:val="00327BCF"/>
    <w:rsid w:val="00360C16"/>
    <w:rsid w:val="00373A80"/>
    <w:rsid w:val="003D173A"/>
    <w:rsid w:val="003E3AF6"/>
    <w:rsid w:val="003F0C02"/>
    <w:rsid w:val="0041634F"/>
    <w:rsid w:val="00426600"/>
    <w:rsid w:val="0043158D"/>
    <w:rsid w:val="00453E9B"/>
    <w:rsid w:val="004B10B4"/>
    <w:rsid w:val="004C7AF6"/>
    <w:rsid w:val="004F45F4"/>
    <w:rsid w:val="00502510"/>
    <w:rsid w:val="00504D59"/>
    <w:rsid w:val="00526223"/>
    <w:rsid w:val="0057032B"/>
    <w:rsid w:val="00575B26"/>
    <w:rsid w:val="00576254"/>
    <w:rsid w:val="00586D91"/>
    <w:rsid w:val="005B4FA4"/>
    <w:rsid w:val="00601E61"/>
    <w:rsid w:val="006214FF"/>
    <w:rsid w:val="006348DA"/>
    <w:rsid w:val="00684C96"/>
    <w:rsid w:val="0068531C"/>
    <w:rsid w:val="006B65F2"/>
    <w:rsid w:val="006E3938"/>
    <w:rsid w:val="00700BFF"/>
    <w:rsid w:val="00711FD3"/>
    <w:rsid w:val="0071401C"/>
    <w:rsid w:val="00727A3A"/>
    <w:rsid w:val="00742636"/>
    <w:rsid w:val="00766CB4"/>
    <w:rsid w:val="00792FD6"/>
    <w:rsid w:val="007A2DDE"/>
    <w:rsid w:val="007C399B"/>
    <w:rsid w:val="007D5D1F"/>
    <w:rsid w:val="007F44D0"/>
    <w:rsid w:val="007F5E55"/>
    <w:rsid w:val="0081257A"/>
    <w:rsid w:val="00816975"/>
    <w:rsid w:val="0086196D"/>
    <w:rsid w:val="00874C4F"/>
    <w:rsid w:val="0088165D"/>
    <w:rsid w:val="008A05C6"/>
    <w:rsid w:val="008A10F8"/>
    <w:rsid w:val="008A2B4B"/>
    <w:rsid w:val="008B2837"/>
    <w:rsid w:val="008D771E"/>
    <w:rsid w:val="00925F69"/>
    <w:rsid w:val="00934237"/>
    <w:rsid w:val="0097451D"/>
    <w:rsid w:val="009759FE"/>
    <w:rsid w:val="00982B80"/>
    <w:rsid w:val="00995AA7"/>
    <w:rsid w:val="009A4BD6"/>
    <w:rsid w:val="009C0BA8"/>
    <w:rsid w:val="009C1E40"/>
    <w:rsid w:val="009D1B57"/>
    <w:rsid w:val="009D713D"/>
    <w:rsid w:val="00A128C7"/>
    <w:rsid w:val="00A142E9"/>
    <w:rsid w:val="00A50A08"/>
    <w:rsid w:val="00A81D2C"/>
    <w:rsid w:val="00AB3DB9"/>
    <w:rsid w:val="00AD4DF1"/>
    <w:rsid w:val="00AF1D8B"/>
    <w:rsid w:val="00B14328"/>
    <w:rsid w:val="00B27565"/>
    <w:rsid w:val="00B35678"/>
    <w:rsid w:val="00B5473B"/>
    <w:rsid w:val="00BA3CF1"/>
    <w:rsid w:val="00BC0287"/>
    <w:rsid w:val="00BE13AB"/>
    <w:rsid w:val="00C01726"/>
    <w:rsid w:val="00C11EA9"/>
    <w:rsid w:val="00C40BBE"/>
    <w:rsid w:val="00C50E83"/>
    <w:rsid w:val="00C53F0C"/>
    <w:rsid w:val="00C97E05"/>
    <w:rsid w:val="00CA0400"/>
    <w:rsid w:val="00CB2AE8"/>
    <w:rsid w:val="00CB316F"/>
    <w:rsid w:val="00CD75E8"/>
    <w:rsid w:val="00CE2AF8"/>
    <w:rsid w:val="00CE6D7B"/>
    <w:rsid w:val="00D20D46"/>
    <w:rsid w:val="00D2504C"/>
    <w:rsid w:val="00D40393"/>
    <w:rsid w:val="00D77EE7"/>
    <w:rsid w:val="00DC03F4"/>
    <w:rsid w:val="00DC3F43"/>
    <w:rsid w:val="00DD06E4"/>
    <w:rsid w:val="00DD6D3C"/>
    <w:rsid w:val="00E04FEE"/>
    <w:rsid w:val="00E31041"/>
    <w:rsid w:val="00E34A8B"/>
    <w:rsid w:val="00E43DD4"/>
    <w:rsid w:val="00E61DAF"/>
    <w:rsid w:val="00E660F5"/>
    <w:rsid w:val="00E67818"/>
    <w:rsid w:val="00E964EE"/>
    <w:rsid w:val="00EA44DF"/>
    <w:rsid w:val="00EC51DB"/>
    <w:rsid w:val="00ED4A6B"/>
    <w:rsid w:val="00ED6B16"/>
    <w:rsid w:val="00ED74FB"/>
    <w:rsid w:val="00EE0610"/>
    <w:rsid w:val="00EE21FD"/>
    <w:rsid w:val="00EE3071"/>
    <w:rsid w:val="00F14E3F"/>
    <w:rsid w:val="00F214DB"/>
    <w:rsid w:val="00F85405"/>
    <w:rsid w:val="00F95FA5"/>
    <w:rsid w:val="00FB03DC"/>
    <w:rsid w:val="00FE5038"/>
    <w:rsid w:val="00FE54E0"/>
    <w:rsid w:val="00FF24B0"/>
    <w:rsid w:val="01AA7D1B"/>
    <w:rsid w:val="1126F277"/>
    <w:rsid w:val="54DA50C9"/>
    <w:rsid w:val="5A841E0C"/>
    <w:rsid w:val="6580A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nhideWhenUsed="0" w:uiPriority="3" w:semiHidden="0" w:name="heading 2"/>
    <w:lsdException w:qFormat="1" w:unhideWhenUsed="0" w:uiPriority="3" w:semiHidden="0" w:name="heading 3"/>
    <w:lsdException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1" w:semiHidden="0" w:name="Normal Indent"/>
    <w:lsdException w:qFormat="1" w:uiPriority="99" w:name="footnote text"/>
    <w:lsdException w:qFormat="1" w:uiPriority="99" w:name="annotation text"/>
    <w:lsdException w:qFormat="1" w:unhideWhenUsed="0" w:uiPriority="99" w:name="header"/>
    <w:lsdException w:unhideWhenUsed="0" w:uiPriority="99" w:name="footer"/>
    <w:lsdException w:qFormat="1"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qFormat="1" w:uiPriority="99" w:name="macro"/>
    <w:lsdException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uiPriority="99" w:name="List 2"/>
    <w:lsdException w:qFormat="1" w:uiPriority="99" w:name="List 3"/>
    <w:lsdException w:uiPriority="99" w:name="List 4"/>
    <w:lsdException w:qFormat="1" w:uiPriority="99" w:name="List 5"/>
    <w:lsdException w:qFormat="1" w:uiPriority="99" w:name="List Bullet 2"/>
    <w:lsdException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uiPriority="99" w:name="Signature"/>
    <w:lsdException w:uiPriority="1" w:name="Default Paragraph Font"/>
    <w:lsdException w:qFormat="1" w:unhideWhenUsed="0" w:uiPriority="4" w:name="Body Text"/>
    <w:lsdException w:qFormat="1" w:uiPriority="99" w:name="Body Text Indent"/>
    <w:lsdException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uiPriority="99" w:name="Message Header"/>
    <w:lsdException w:qFormat="1" w:uiPriority="11" w:name="Subtitle"/>
    <w:lsdException w:qFormat="1" w:uiPriority="99" w:name="Salutation"/>
    <w:lsdException w:qFormat="1" w:uiPriority="1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qFormat="1" w:uiPriority="99" w:name="Table Grid 3"/>
    <w:lsdException w:uiPriority="99" w:name="Table Grid 4"/>
    <w:lsdException w:uiPriority="99" w:name="Table Grid 5"/>
    <w:lsdException w:qFormat="1" w:uiPriority="99" w:name="Table Grid 6"/>
    <w:lsdException w:uiPriority="99" w:name="Table Grid 7"/>
    <w:lsdException w:qFormat="1"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qFormat="1"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uiPriority="63" w:name="Medium Shading 1"/>
    <w:lsdException w:qFormat="1" w:uiPriority="64" w:name="Medium Shading 2"/>
    <w:lsdException w:qFormat="1" w:uiPriority="65" w:name="Medium List 1"/>
    <w:lsdException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uiPriority="63" w:name="Medium Shading 1 Accent 1"/>
    <w:lsdException w:uiPriority="64" w:name="Medium Shading 2 Accent 1"/>
    <w:lsdException w:qFormat="1"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qFormat="1" w:uiPriority="65" w:name="Medium List 1 Accent 2"/>
    <w:lsdException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uiPriority="63" w:name="Medium Shading 1 Accent 3"/>
    <w:lsdException w:uiPriority="64" w:name="Medium Shading 2 Accent 3"/>
    <w:lsdException w:qFormat="1" w:uiPriority="65" w:name="Medium List 1 Accent 3"/>
    <w:lsdException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uiPriority="63" w:name="Medium Shading 1 Accent 4"/>
    <w:lsdException w:uiPriority="64" w:name="Medium Shading 2 Accent 4"/>
    <w:lsdException w:qFormat="1" w:uiPriority="65" w:name="Medium List 1 Accent 4"/>
    <w:lsdException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uiPriority="63" w:name="Medium Shading 1 Accent 5"/>
    <w:lsdException w:uiPriority="64" w:name="Medium Shading 2 Accent 5"/>
    <w:lsdException w:qFormat="1" w:uiPriority="65" w:name="Medium List 1 Accent 5"/>
    <w:lsdException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uiPriority="63" w:name="Medium Shading 1 Accent 6"/>
    <w:lsdException w:uiPriority="64" w:name="Medium Shading 2 Accent 6"/>
    <w:lsdException w:qFormat="1" w:uiPriority="65" w:name="Medium List 1 Accent 6"/>
    <w:lsdException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0" w:line="264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3">
    <w:name w:val="heading 1"/>
    <w:basedOn w:val="1"/>
    <w:next w:val="1"/>
    <w:link w:val="253"/>
    <w:qFormat/>
    <w:uiPriority w:val="3"/>
    <w:pPr>
      <w:keepNext/>
      <w:keepLines/>
      <w:outlineLvl w:val="0"/>
    </w:pPr>
    <w:rPr>
      <w:rFonts w:cs="Times New Roman (Headings CS)" w:asciiTheme="majorHAnsi" w:hAnsiTheme="majorHAnsi" w:eastAsiaTheme="majorEastAsia"/>
      <w:b/>
      <w:caps/>
      <w:spacing w:val="40"/>
      <w:sz w:val="32"/>
      <w:szCs w:val="26"/>
    </w:rPr>
  </w:style>
  <w:style w:type="paragraph" w:styleId="4">
    <w:name w:val="heading 2"/>
    <w:basedOn w:val="1"/>
    <w:next w:val="5"/>
    <w:link w:val="249"/>
    <w:qFormat/>
    <w:uiPriority w:val="3"/>
    <w:pPr>
      <w:keepNext/>
      <w:keepLines/>
      <w:numPr>
        <w:ilvl w:val="1"/>
        <w:numId w:val="1"/>
      </w:numPr>
      <w:spacing w:before="400" w:after="80"/>
      <w:ind w:right="2160"/>
      <w:outlineLvl w:val="1"/>
    </w:pPr>
    <w:rPr>
      <w:rFonts w:cs="Times New Roman (Headings CS)" w:eastAsiaTheme="majorEastAsia"/>
      <w:b/>
      <w:caps/>
      <w:spacing w:val="20"/>
    </w:rPr>
  </w:style>
  <w:style w:type="paragraph" w:styleId="6">
    <w:name w:val="heading 3"/>
    <w:basedOn w:val="1"/>
    <w:next w:val="1"/>
    <w:link w:val="250"/>
    <w:qFormat/>
    <w:uiPriority w:val="3"/>
    <w:pPr>
      <w:outlineLvl w:val="2"/>
    </w:pPr>
    <w:rPr>
      <w:b/>
    </w:rPr>
  </w:style>
  <w:style w:type="paragraph" w:styleId="7">
    <w:name w:val="heading 4"/>
    <w:basedOn w:val="1"/>
    <w:next w:val="1"/>
    <w:link w:val="256"/>
    <w:semiHidden/>
    <w:unhideWhenUsed/>
    <w:uiPriority w:val="3"/>
    <w:pPr>
      <w:keepNext/>
      <w:keepLines/>
      <w:numPr>
        <w:ilvl w:val="2"/>
        <w:numId w:val="1"/>
      </w:numPr>
      <w:spacing w:before="40"/>
      <w:outlineLvl w:val="3"/>
    </w:pPr>
  </w:style>
  <w:style w:type="paragraph" w:styleId="8">
    <w:name w:val="heading 5"/>
    <w:basedOn w:val="1"/>
    <w:next w:val="1"/>
    <w:link w:val="257"/>
    <w:semiHidden/>
    <w:unhideWhenUsed/>
    <w:qFormat/>
    <w:uiPriority w:val="3"/>
    <w:pPr>
      <w:keepNext/>
      <w:keepLines/>
      <w:numPr>
        <w:ilvl w:val="3"/>
        <w:numId w:val="1"/>
      </w:numPr>
      <w:spacing w:before="40"/>
      <w:outlineLvl w:val="4"/>
    </w:pPr>
  </w:style>
  <w:style w:type="paragraph" w:styleId="9">
    <w:name w:val="heading 6"/>
    <w:basedOn w:val="1"/>
    <w:next w:val="1"/>
    <w:link w:val="258"/>
    <w:semiHidden/>
    <w:unhideWhenUsed/>
    <w:qFormat/>
    <w:uiPriority w:val="3"/>
    <w:pPr>
      <w:keepNext/>
      <w:keepLines/>
      <w:numPr>
        <w:ilvl w:val="4"/>
        <w:numId w:val="1"/>
      </w:numPr>
      <w:spacing w:before="40"/>
      <w:outlineLvl w:val="5"/>
    </w:pPr>
  </w:style>
  <w:style w:type="paragraph" w:styleId="10">
    <w:name w:val="heading 7"/>
    <w:basedOn w:val="1"/>
    <w:next w:val="1"/>
    <w:link w:val="259"/>
    <w:semiHidden/>
    <w:unhideWhenUsed/>
    <w:qFormat/>
    <w:uiPriority w:val="3"/>
    <w:pPr>
      <w:keepNext/>
      <w:keepLines/>
      <w:numPr>
        <w:ilvl w:val="5"/>
        <w:numId w:val="1"/>
      </w:numPr>
      <w:spacing w:before="40"/>
      <w:outlineLvl w:val="6"/>
    </w:pPr>
  </w:style>
  <w:style w:type="paragraph" w:styleId="11">
    <w:name w:val="heading 8"/>
    <w:basedOn w:val="1"/>
    <w:next w:val="1"/>
    <w:link w:val="260"/>
    <w:semiHidden/>
    <w:unhideWhenUsed/>
    <w:qFormat/>
    <w:uiPriority w:val="3"/>
    <w:pPr>
      <w:keepNext/>
      <w:keepLines/>
      <w:numPr>
        <w:ilvl w:val="6"/>
        <w:numId w:val="1"/>
      </w:numPr>
      <w:spacing w:before="40"/>
      <w:outlineLvl w:val="7"/>
    </w:pPr>
  </w:style>
  <w:style w:type="paragraph" w:styleId="12">
    <w:name w:val="heading 9"/>
    <w:basedOn w:val="1"/>
    <w:next w:val="1"/>
    <w:link w:val="261"/>
    <w:semiHidden/>
    <w:unhideWhenUsed/>
    <w:qFormat/>
    <w:uiPriority w:val="3"/>
    <w:pPr>
      <w:keepNext/>
      <w:keepLines/>
      <w:numPr>
        <w:ilvl w:val="7"/>
        <w:numId w:val="1"/>
      </w:numPr>
      <w:spacing w:before="40"/>
      <w:outlineLvl w:val="8"/>
    </w:pPr>
    <w:rPr>
      <w:i/>
      <w:iCs/>
    </w:rPr>
  </w:style>
  <w:style w:type="character" w:default="1" w:styleId="230">
    <w:name w:val="Default Paragraph Font"/>
    <w:semiHidden/>
    <w:unhideWhenUsed/>
    <w:uiPriority w:val="1"/>
  </w:style>
  <w:style w:type="table" w:default="1" w:styleId="8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85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hAnsi="Consolas" w:eastAsiaTheme="minorEastAsia" w:cstheme="minorBidi"/>
      <w:color w:val="44546A" w:themeColor="text2"/>
      <w:sz w:val="22"/>
      <w:szCs w:val="20"/>
      <w:lang w:val="en-US" w:eastAsia="ja-JP" w:bidi="ar-SA"/>
      <w14:textFill>
        <w14:solidFill>
          <w14:schemeClr w14:val="tx2"/>
        </w14:solidFill>
      </w14:textFill>
    </w:rPr>
  </w:style>
  <w:style w:type="paragraph" w:styleId="5">
    <w:name w:val="Body Text"/>
    <w:basedOn w:val="1"/>
    <w:link w:val="262"/>
    <w:semiHidden/>
    <w:qFormat/>
    <w:uiPriority w:val="4"/>
    <w:pPr>
      <w:spacing w:after="80"/>
      <w:ind w:left="576" w:right="2160"/>
    </w:pPr>
  </w:style>
  <w:style w:type="paragraph" w:styleId="13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4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5">
    <w:name w:val="List Number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6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7">
    <w:name w:val="Note Heading"/>
    <w:basedOn w:val="1"/>
    <w:next w:val="1"/>
    <w:link w:val="388"/>
    <w:semiHidden/>
    <w:unhideWhenUsed/>
    <w:qFormat/>
    <w:uiPriority w:val="99"/>
    <w:pPr>
      <w:spacing w:line="240" w:lineRule="auto"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19">
    <w:name w:val="index 8"/>
    <w:basedOn w:val="1"/>
    <w:next w:val="1"/>
    <w:autoRedefine/>
    <w:semiHidden/>
    <w:unhideWhenUsed/>
    <w:qFormat/>
    <w:uiPriority w:val="99"/>
    <w:pPr>
      <w:spacing w:line="240" w:lineRule="auto"/>
      <w:ind w:left="1760" w:hanging="220"/>
    </w:pPr>
  </w:style>
  <w:style w:type="paragraph" w:styleId="20">
    <w:name w:val="E-mail Signature"/>
    <w:basedOn w:val="1"/>
    <w:link w:val="277"/>
    <w:semiHidden/>
    <w:unhideWhenUsed/>
    <w:qFormat/>
    <w:uiPriority w:val="99"/>
    <w:pPr>
      <w:spacing w:line="240" w:lineRule="auto"/>
    </w:pPr>
  </w:style>
  <w:style w:type="paragraph" w:styleId="21">
    <w:name w:val="List Number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22">
    <w:name w:val="Normal Indent"/>
    <w:basedOn w:val="1"/>
    <w:next w:val="1"/>
    <w:qFormat/>
    <w:uiPriority w:val="1"/>
    <w:pPr>
      <w:ind w:left="432"/>
    </w:p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szCs w:val="18"/>
    </w:rPr>
  </w:style>
  <w:style w:type="paragraph" w:styleId="24">
    <w:name w:val="index 5"/>
    <w:basedOn w:val="1"/>
    <w:next w:val="1"/>
    <w:autoRedefine/>
    <w:semiHidden/>
    <w:unhideWhenUsed/>
    <w:qFormat/>
    <w:uiPriority w:val="99"/>
    <w:pPr>
      <w:spacing w:line="240" w:lineRule="auto"/>
      <w:ind w:left="1100" w:hanging="220"/>
    </w:pPr>
  </w:style>
  <w:style w:type="paragraph" w:styleId="25">
    <w:name w:val="List Bullet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26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27">
    <w:name w:val="Document Map"/>
    <w:basedOn w:val="1"/>
    <w:link w:val="276"/>
    <w:semiHidden/>
    <w:unhideWhenUsed/>
    <w:qFormat/>
    <w:uiPriority w:val="99"/>
    <w:pPr>
      <w:spacing w:line="240" w:lineRule="auto"/>
    </w:pPr>
    <w:rPr>
      <w:rFonts w:ascii="Segoe UI" w:hAnsi="Segoe UI" w:cs="Segoe UI"/>
      <w:szCs w:val="16"/>
    </w:rPr>
  </w:style>
  <w:style w:type="paragraph" w:styleId="2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9">
    <w:name w:val="annotation text"/>
    <w:basedOn w:val="1"/>
    <w:link w:val="274"/>
    <w:semiHidden/>
    <w:unhideWhenUsed/>
    <w:qFormat/>
    <w:uiPriority w:val="99"/>
    <w:pPr>
      <w:spacing w:line="240" w:lineRule="auto"/>
    </w:pPr>
    <w:rPr>
      <w:szCs w:val="20"/>
    </w:rPr>
  </w:style>
  <w:style w:type="paragraph" w:styleId="30">
    <w:name w:val="index 6"/>
    <w:basedOn w:val="1"/>
    <w:next w:val="1"/>
    <w:autoRedefine/>
    <w:semiHidden/>
    <w:unhideWhenUsed/>
    <w:qFormat/>
    <w:uiPriority w:val="99"/>
    <w:pPr>
      <w:spacing w:line="240" w:lineRule="auto"/>
      <w:ind w:left="1320" w:hanging="220"/>
    </w:pPr>
  </w:style>
  <w:style w:type="paragraph" w:styleId="31">
    <w:name w:val="Salutation"/>
    <w:basedOn w:val="1"/>
    <w:next w:val="1"/>
    <w:link w:val="398"/>
    <w:semiHidden/>
    <w:unhideWhenUsed/>
    <w:qFormat/>
    <w:uiPriority w:val="99"/>
  </w:style>
  <w:style w:type="paragraph" w:styleId="32">
    <w:name w:val="Body Text 3"/>
    <w:basedOn w:val="1"/>
    <w:link w:val="266"/>
    <w:semiHidden/>
    <w:unhideWhenUsed/>
    <w:qFormat/>
    <w:uiPriority w:val="99"/>
    <w:pPr>
      <w:spacing w:after="120"/>
    </w:pPr>
    <w:rPr>
      <w:szCs w:val="16"/>
    </w:rPr>
  </w:style>
  <w:style w:type="paragraph" w:styleId="33">
    <w:name w:val="Closing"/>
    <w:basedOn w:val="1"/>
    <w:link w:val="273"/>
    <w:semiHidden/>
    <w:unhideWhenUsed/>
    <w:qFormat/>
    <w:uiPriority w:val="99"/>
    <w:pPr>
      <w:spacing w:line="240" w:lineRule="auto"/>
      <w:ind w:left="4320"/>
    </w:pPr>
  </w:style>
  <w:style w:type="paragraph" w:styleId="34">
    <w:name w:val="List Bullet 3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35">
    <w:name w:val="Body Text Indent"/>
    <w:basedOn w:val="1"/>
    <w:link w:val="268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3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qFormat/>
    <w:uiPriority w:val="99"/>
    <w:pPr>
      <w:pBdr>
        <w:top w:val="single" w:color="DE2A00" w:themeColor="accent1" w:sz="2" w:space="10"/>
        <w:left w:val="single" w:color="DE2A00" w:themeColor="accent1" w:sz="2" w:space="10"/>
        <w:bottom w:val="single" w:color="DE2A00" w:themeColor="accent1" w:sz="2" w:space="10"/>
        <w:right w:val="single" w:color="DE2A00" w:themeColor="accent1" w:sz="2" w:space="10"/>
      </w:pBdr>
      <w:ind w:left="1152" w:right="1152"/>
    </w:pPr>
    <w:rPr>
      <w:i/>
      <w:iCs/>
      <w:color w:val="DE2A00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1">
    <w:name w:val="HTML Address"/>
    <w:basedOn w:val="1"/>
    <w:link w:val="329"/>
    <w:semiHidden/>
    <w:unhideWhenUsed/>
    <w:qFormat/>
    <w:uiPriority w:val="99"/>
    <w:pPr>
      <w:spacing w:line="240" w:lineRule="auto"/>
    </w:pPr>
    <w:rPr>
      <w:i/>
      <w:iCs/>
    </w:rPr>
  </w:style>
  <w:style w:type="paragraph" w:styleId="42">
    <w:name w:val="index 4"/>
    <w:basedOn w:val="1"/>
    <w:next w:val="1"/>
    <w:autoRedefine/>
    <w:semiHidden/>
    <w:unhideWhenUsed/>
    <w:qFormat/>
    <w:uiPriority w:val="99"/>
    <w:pPr>
      <w:spacing w:line="240" w:lineRule="auto"/>
      <w:ind w:left="880" w:hanging="220"/>
    </w:pPr>
  </w:style>
  <w:style w:type="paragraph" w:styleId="43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44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45">
    <w:name w:val="Plain Text"/>
    <w:basedOn w:val="1"/>
    <w:link w:val="395"/>
    <w:semiHidden/>
    <w:unhideWhenUsed/>
    <w:uiPriority w:val="99"/>
    <w:pPr>
      <w:spacing w:line="240" w:lineRule="auto"/>
    </w:pPr>
    <w:rPr>
      <w:rFonts w:ascii="Consolas" w:hAnsi="Consolas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49">
    <w:name w:val="index 3"/>
    <w:basedOn w:val="1"/>
    <w:next w:val="1"/>
    <w:autoRedefine/>
    <w:semiHidden/>
    <w:unhideWhenUsed/>
    <w:qFormat/>
    <w:uiPriority w:val="99"/>
    <w:pPr>
      <w:spacing w:line="240" w:lineRule="auto"/>
      <w:ind w:left="660" w:hanging="220"/>
    </w:pPr>
  </w:style>
  <w:style w:type="paragraph" w:styleId="50">
    <w:name w:val="Body Text Indent 2"/>
    <w:basedOn w:val="1"/>
    <w:link w:val="270"/>
    <w:semiHidden/>
    <w:unhideWhenUsed/>
    <w:qFormat/>
    <w:uiPriority w:val="99"/>
    <w:pPr>
      <w:spacing w:after="120" w:line="480" w:lineRule="auto"/>
      <w:ind w:left="360"/>
    </w:pPr>
  </w:style>
  <w:style w:type="paragraph" w:styleId="51">
    <w:name w:val="endnote text"/>
    <w:basedOn w:val="1"/>
    <w:link w:val="278"/>
    <w:semiHidden/>
    <w:unhideWhenUsed/>
    <w:qFormat/>
    <w:uiPriority w:val="99"/>
    <w:pPr>
      <w:spacing w:line="240" w:lineRule="auto"/>
    </w:pPr>
    <w:rPr>
      <w:szCs w:val="20"/>
    </w:rPr>
  </w:style>
  <w:style w:type="paragraph" w:styleId="52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3">
    <w:name w:val="Balloon Text"/>
    <w:basedOn w:val="1"/>
    <w:link w:val="263"/>
    <w:semiHidden/>
    <w:unhideWhenUsed/>
    <w:qFormat/>
    <w:uiPriority w:val="99"/>
    <w:pPr>
      <w:spacing w:line="240" w:lineRule="auto"/>
    </w:pPr>
    <w:rPr>
      <w:rFonts w:ascii="Segoe UI" w:hAnsi="Segoe UI" w:cs="Segoe UI"/>
      <w:szCs w:val="18"/>
    </w:rPr>
  </w:style>
  <w:style w:type="paragraph" w:styleId="54">
    <w:name w:val="footer"/>
    <w:basedOn w:val="1"/>
    <w:link w:val="255"/>
    <w:semiHidden/>
    <w:uiPriority w:val="99"/>
    <w:pPr>
      <w:spacing w:before="360" w:line="240" w:lineRule="auto"/>
      <w:jc w:val="right"/>
    </w:pPr>
    <w:rPr>
      <w:szCs w:val="18"/>
    </w:rPr>
  </w:style>
  <w:style w:type="paragraph" w:styleId="55">
    <w:name w:val="envelope return"/>
    <w:basedOn w:val="1"/>
    <w:semiHidden/>
    <w:unhideWhenUsed/>
    <w:qFormat/>
    <w:uiPriority w:val="99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paragraph" w:styleId="56">
    <w:name w:val="header"/>
    <w:basedOn w:val="1"/>
    <w:link w:val="254"/>
    <w:semiHidden/>
    <w:qFormat/>
    <w:uiPriority w:val="99"/>
    <w:pPr>
      <w:spacing w:line="240" w:lineRule="auto"/>
    </w:pPr>
  </w:style>
  <w:style w:type="paragraph" w:styleId="57">
    <w:name w:val="Signature"/>
    <w:basedOn w:val="1"/>
    <w:link w:val="399"/>
    <w:semiHidden/>
    <w:unhideWhenUsed/>
    <w:uiPriority w:val="99"/>
    <w:pPr>
      <w:spacing w:line="240" w:lineRule="auto"/>
      <w:ind w:left="4320"/>
    </w:pPr>
  </w:style>
  <w:style w:type="paragraph" w:styleId="58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59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0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61">
    <w:name w:val="index heading"/>
    <w:basedOn w:val="1"/>
    <w:next w:val="62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62">
    <w:name w:val="index 1"/>
    <w:basedOn w:val="1"/>
    <w:next w:val="1"/>
    <w:autoRedefine/>
    <w:semiHidden/>
    <w:unhideWhenUsed/>
    <w:qFormat/>
    <w:uiPriority w:val="99"/>
    <w:pPr>
      <w:spacing w:line="240" w:lineRule="auto"/>
      <w:ind w:left="220" w:hanging="220"/>
    </w:pPr>
  </w:style>
  <w:style w:type="paragraph" w:styleId="63">
    <w:name w:val="Subtitle"/>
    <w:basedOn w:val="1"/>
    <w:next w:val="1"/>
    <w:link w:val="400"/>
    <w:semiHidden/>
    <w:unhideWhenUsed/>
    <w:qFormat/>
    <w:uiPriority w:val="11"/>
    <w:pPr>
      <w:spacing w:after="160"/>
    </w:pPr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4">
    <w:name w:val="List Number 5"/>
    <w:basedOn w:val="1"/>
    <w:semiHidden/>
    <w:unhideWhenUsed/>
    <w:qFormat/>
    <w:uiPriority w:val="99"/>
    <w:pPr>
      <w:numPr>
        <w:ilvl w:val="0"/>
        <w:numId w:val="11"/>
      </w:numPr>
      <w:contextualSpacing/>
    </w:pPr>
  </w:style>
  <w:style w:type="paragraph" w:styleId="65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6">
    <w:name w:val="footnote text"/>
    <w:basedOn w:val="1"/>
    <w:link w:val="279"/>
    <w:semiHidden/>
    <w:unhideWhenUsed/>
    <w:qFormat/>
    <w:uiPriority w:val="99"/>
    <w:pPr>
      <w:spacing w:line="240" w:lineRule="auto"/>
    </w:pPr>
    <w:rPr>
      <w:szCs w:val="20"/>
    </w:rPr>
  </w:style>
  <w:style w:type="paragraph" w:styleId="67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68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9">
    <w:name w:val="Body Text Indent 3"/>
    <w:basedOn w:val="1"/>
    <w:link w:val="271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70">
    <w:name w:val="index 7"/>
    <w:basedOn w:val="1"/>
    <w:next w:val="1"/>
    <w:autoRedefine/>
    <w:semiHidden/>
    <w:unhideWhenUsed/>
    <w:qFormat/>
    <w:uiPriority w:val="99"/>
    <w:pPr>
      <w:spacing w:line="240" w:lineRule="auto"/>
      <w:ind w:left="1540" w:hanging="220"/>
    </w:pPr>
  </w:style>
  <w:style w:type="paragraph" w:styleId="71">
    <w:name w:val="index 9"/>
    <w:basedOn w:val="1"/>
    <w:next w:val="1"/>
    <w:autoRedefine/>
    <w:semiHidden/>
    <w:unhideWhenUsed/>
    <w:qFormat/>
    <w:uiPriority w:val="99"/>
    <w:pPr>
      <w:spacing w:line="240" w:lineRule="auto"/>
      <w:ind w:left="1980" w:hanging="220"/>
    </w:pPr>
  </w:style>
  <w:style w:type="paragraph" w:styleId="72">
    <w:name w:val="table of figures"/>
    <w:basedOn w:val="1"/>
    <w:next w:val="1"/>
    <w:semiHidden/>
    <w:unhideWhenUsed/>
    <w:uiPriority w:val="99"/>
  </w:style>
  <w:style w:type="paragraph" w:styleId="73">
    <w:name w:val="toc 2"/>
    <w:basedOn w:val="1"/>
    <w:next w:val="1"/>
    <w:autoRedefine/>
    <w:semiHidden/>
    <w:unhideWhenUsed/>
    <w:qFormat/>
    <w:uiPriority w:val="39"/>
    <w:pPr>
      <w:spacing w:after="100"/>
      <w:ind w:left="220"/>
    </w:pPr>
  </w:style>
  <w:style w:type="paragraph" w:styleId="74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paragraph" w:styleId="75">
    <w:name w:val="Body Text 2"/>
    <w:basedOn w:val="1"/>
    <w:link w:val="265"/>
    <w:semiHidden/>
    <w:unhideWhenUsed/>
    <w:qFormat/>
    <w:uiPriority w:val="99"/>
    <w:pPr>
      <w:spacing w:after="120" w:line="480" w:lineRule="auto"/>
    </w:pPr>
  </w:style>
  <w:style w:type="paragraph" w:styleId="7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77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8">
    <w:name w:val="Message Header"/>
    <w:basedOn w:val="1"/>
    <w:link w:val="386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9">
    <w:name w:val="HTML Preformatted"/>
    <w:basedOn w:val="1"/>
    <w:link w:val="330"/>
    <w:semiHidden/>
    <w:unhideWhenUsed/>
    <w:qFormat/>
    <w:uiPriority w:val="99"/>
    <w:pPr>
      <w:spacing w:line="240" w:lineRule="auto"/>
    </w:pPr>
    <w:rPr>
      <w:rFonts w:ascii="Consolas" w:hAnsi="Consolas"/>
      <w:szCs w:val="20"/>
    </w:rPr>
  </w:style>
  <w:style w:type="paragraph" w:styleId="80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2">
    <w:name w:val="index 2"/>
    <w:basedOn w:val="1"/>
    <w:next w:val="1"/>
    <w:autoRedefine/>
    <w:semiHidden/>
    <w:unhideWhenUsed/>
    <w:qFormat/>
    <w:uiPriority w:val="99"/>
    <w:pPr>
      <w:spacing w:line="240" w:lineRule="auto"/>
      <w:ind w:left="440" w:hanging="220"/>
    </w:pPr>
  </w:style>
  <w:style w:type="paragraph" w:styleId="83">
    <w:name w:val="Title"/>
    <w:basedOn w:val="1"/>
    <w:next w:val="1"/>
    <w:link w:val="248"/>
    <w:qFormat/>
    <w:uiPriority w:val="1"/>
    <w:pPr>
      <w:contextualSpacing/>
    </w:pPr>
    <w:rPr>
      <w:rFonts w:cs="Times New Roman (Headings CS)" w:asciiTheme="majorHAnsi" w:hAnsiTheme="majorHAnsi" w:eastAsiaTheme="majorEastAsia"/>
      <w:b/>
      <w:caps/>
      <w:spacing w:val="40"/>
      <w:kern w:val="28"/>
      <w:sz w:val="60"/>
      <w:szCs w:val="44"/>
    </w:rPr>
  </w:style>
  <w:style w:type="paragraph" w:styleId="84">
    <w:name w:val="annotation subject"/>
    <w:basedOn w:val="29"/>
    <w:next w:val="29"/>
    <w:link w:val="275"/>
    <w:semiHidden/>
    <w:unhideWhenUsed/>
    <w:qFormat/>
    <w:uiPriority w:val="99"/>
    <w:rPr>
      <w:b/>
      <w:bCs/>
    </w:rPr>
  </w:style>
  <w:style w:type="paragraph" w:styleId="85">
    <w:name w:val="Body Text First Indent"/>
    <w:basedOn w:val="5"/>
    <w:link w:val="267"/>
    <w:semiHidden/>
    <w:unhideWhenUsed/>
    <w:qFormat/>
    <w:uiPriority w:val="99"/>
    <w:pPr>
      <w:spacing w:after="220"/>
      <w:ind w:left="0" w:right="0" w:firstLine="360"/>
    </w:pPr>
  </w:style>
  <w:style w:type="paragraph" w:styleId="86">
    <w:name w:val="Body Text First Indent 2"/>
    <w:basedOn w:val="35"/>
    <w:link w:val="269"/>
    <w:semiHidden/>
    <w:unhideWhenUsed/>
    <w:qFormat/>
    <w:uiPriority w:val="99"/>
    <w:pPr>
      <w:spacing w:after="220"/>
      <w:ind w:firstLine="360"/>
    </w:pPr>
  </w:style>
  <w:style w:type="table" w:styleId="88">
    <w:name w:val="Table Grid"/>
    <w:basedOn w:val="87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9">
    <w:name w:val="Table Theme"/>
    <w:basedOn w:val="87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Colorful 1"/>
    <w:basedOn w:val="87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1">
    <w:name w:val="Table Colorful 2"/>
    <w:basedOn w:val="87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3"/>
    <w:basedOn w:val="87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3">
    <w:name w:val="Table Elegant"/>
    <w:basedOn w:val="87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87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87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87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Simple 1"/>
    <w:basedOn w:val="87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99">
    <w:name w:val="Table Simple 2"/>
    <w:basedOn w:val="87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0">
    <w:name w:val="Table Simple 3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Subtle 1"/>
    <w:basedOn w:val="87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Subtle 2"/>
    <w:basedOn w:val="87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3D effects 1"/>
    <w:basedOn w:val="87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4">
    <w:name w:val="Table 3D effects 2"/>
    <w:basedOn w:val="87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3D effects 3"/>
    <w:basedOn w:val="87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List 1"/>
    <w:basedOn w:val="87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2"/>
    <w:basedOn w:val="87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3"/>
    <w:basedOn w:val="87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4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0">
    <w:name w:val="Table List 5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6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List 7"/>
    <w:basedOn w:val="87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3">
    <w:name w:val="Table List 8"/>
    <w:basedOn w:val="87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4">
    <w:name w:val="Table Contemporary"/>
    <w:basedOn w:val="87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5">
    <w:name w:val="Table Columns 1"/>
    <w:basedOn w:val="87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umns 2"/>
    <w:basedOn w:val="87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3"/>
    <w:basedOn w:val="87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4"/>
    <w:basedOn w:val="87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9">
    <w:name w:val="Table Columns 5"/>
    <w:basedOn w:val="87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0">
    <w:name w:val="Table Grid 1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2"/>
    <w:basedOn w:val="87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Grid 3"/>
    <w:basedOn w:val="87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Grid 4"/>
    <w:basedOn w:val="87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 5"/>
    <w:basedOn w:val="87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Grid 6"/>
    <w:basedOn w:val="87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7"/>
    <w:basedOn w:val="87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8"/>
    <w:basedOn w:val="87"/>
    <w:semiHidden/>
    <w:unhideWhenUsed/>
    <w:qFormat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8">
    <w:name w:val="Table Web 1"/>
    <w:basedOn w:val="87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2"/>
    <w:basedOn w:val="87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3"/>
    <w:basedOn w:val="87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Professional"/>
    <w:basedOn w:val="87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2">
    <w:name w:val="Light Shading"/>
    <w:basedOn w:val="87"/>
    <w:semiHidden/>
    <w:unhideWhenUsed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3">
    <w:name w:val="Light Shading Accent 1"/>
    <w:basedOn w:val="87"/>
    <w:semiHidden/>
    <w:unhideWhenUsed/>
    <w:qFormat/>
    <w:uiPriority w:val="60"/>
    <w:pPr>
      <w:spacing w:after="0" w:line="240" w:lineRule="auto"/>
    </w:pPr>
    <w:rPr>
      <w:color w:val="A72000" w:themeColor="accent1" w:themeShade="BF"/>
    </w:rPr>
    <w:tblPr>
      <w:tblBorders>
        <w:top w:val="single" w:color="DE2A00" w:themeColor="accent1" w:sz="8" w:space="0"/>
        <w:bottom w:val="single" w:color="DE2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2A00" w:themeColor="accent1" w:sz="8" w:space="0"/>
          <w:left w:val="nil"/>
          <w:bottom w:val="single" w:color="DE2A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2A00" w:themeColor="accent1" w:sz="8" w:space="0"/>
          <w:left w:val="nil"/>
          <w:bottom w:val="single" w:color="DE2A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</w:style>
  <w:style w:type="table" w:styleId="134">
    <w:name w:val="Light Shading Accent 2"/>
    <w:basedOn w:val="87"/>
    <w:semiHidden/>
    <w:unhideWhenUsed/>
    <w:qFormat/>
    <w:uiPriority w:val="60"/>
    <w:pPr>
      <w:spacing w:after="0" w:line="240" w:lineRule="auto"/>
    </w:pPr>
    <w:rPr>
      <w:color w:val="883D01" w:themeColor="accent2" w:themeShade="BF"/>
    </w:rPr>
    <w:tblPr>
      <w:tblBorders>
        <w:top w:val="single" w:color="B55101" w:themeColor="accent2" w:sz="8" w:space="0"/>
        <w:bottom w:val="single" w:color="B5510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5101" w:themeColor="accent2" w:sz="8" w:space="0"/>
          <w:left w:val="nil"/>
          <w:bottom w:val="single" w:color="B5510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5101" w:themeColor="accent2" w:sz="8" w:space="0"/>
          <w:left w:val="nil"/>
          <w:bottom w:val="single" w:color="B5510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</w:style>
  <w:style w:type="table" w:styleId="135">
    <w:name w:val="Light Shading Accent 3"/>
    <w:basedOn w:val="87"/>
    <w:semiHidden/>
    <w:unhideWhenUsed/>
    <w:qFormat/>
    <w:uiPriority w:val="60"/>
    <w:pPr>
      <w:spacing w:after="0" w:line="240" w:lineRule="auto"/>
    </w:pPr>
    <w:rPr>
      <w:color w:val="1E55BC" w:themeColor="accent3" w:themeShade="BF"/>
    </w:rPr>
    <w:tblPr>
      <w:tblBorders>
        <w:top w:val="single" w:color="4179E1" w:themeColor="accent3" w:sz="8" w:space="0"/>
        <w:bottom w:val="single" w:color="4179E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179E1" w:themeColor="accent3" w:sz="8" w:space="0"/>
          <w:left w:val="nil"/>
          <w:bottom w:val="single" w:color="4179E1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179E1" w:themeColor="accent3" w:sz="8" w:space="0"/>
          <w:left w:val="nil"/>
          <w:bottom w:val="single" w:color="4179E1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</w:style>
  <w:style w:type="table" w:styleId="136">
    <w:name w:val="Light Shading Accent 4"/>
    <w:basedOn w:val="87"/>
    <w:semiHidden/>
    <w:unhideWhenUsed/>
    <w:qFormat/>
    <w:uiPriority w:val="60"/>
    <w:pPr>
      <w:spacing w:after="0" w:line="240" w:lineRule="auto"/>
    </w:pPr>
    <w:rPr>
      <w:color w:val="02443B" w:themeColor="accent4" w:themeShade="BF"/>
    </w:rPr>
    <w:tblPr>
      <w:tblBorders>
        <w:top w:val="single" w:color="035B4E" w:themeColor="accent4" w:sz="8" w:space="0"/>
        <w:bottom w:val="single" w:color="035B4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35B4E" w:themeColor="accent4" w:sz="8" w:space="0"/>
          <w:left w:val="nil"/>
          <w:bottom w:val="single" w:color="035B4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35B4E" w:themeColor="accent4" w:sz="8" w:space="0"/>
          <w:left w:val="nil"/>
          <w:bottom w:val="single" w:color="035B4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</w:style>
  <w:style w:type="table" w:styleId="137">
    <w:name w:val="Light Shading Accent 5"/>
    <w:basedOn w:val="87"/>
    <w:semiHidden/>
    <w:unhideWhenUsed/>
    <w:qFormat/>
    <w:uiPriority w:val="60"/>
    <w:pPr>
      <w:spacing w:after="0" w:line="240" w:lineRule="auto"/>
    </w:pPr>
    <w:rPr>
      <w:color w:val="9B6E00" w:themeColor="accent5" w:themeShade="BF"/>
    </w:rPr>
    <w:tblPr>
      <w:tblBorders>
        <w:top w:val="single" w:color="CE9300" w:themeColor="accent5" w:sz="8" w:space="0"/>
        <w:bottom w:val="single" w:color="CE93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E9300" w:themeColor="accent5" w:sz="8" w:space="0"/>
          <w:left w:val="nil"/>
          <w:bottom w:val="single" w:color="CE93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E9300" w:themeColor="accent5" w:sz="8" w:space="0"/>
          <w:left w:val="nil"/>
          <w:bottom w:val="single" w:color="CE93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</w:style>
  <w:style w:type="table" w:styleId="138">
    <w:name w:val="Light Shading Accent 6"/>
    <w:basedOn w:val="87"/>
    <w:semiHidden/>
    <w:unhideWhenUsed/>
    <w:qFormat/>
    <w:uiPriority w:val="60"/>
    <w:pPr>
      <w:spacing w:after="0" w:line="240" w:lineRule="auto"/>
    </w:pPr>
    <w:rPr>
      <w:color w:val="CEA17D" w:themeColor="accent6" w:themeShade="BF"/>
    </w:rPr>
    <w:tblPr>
      <w:tblBorders>
        <w:top w:val="single" w:color="ECDBCD" w:themeColor="accent6" w:sz="8" w:space="0"/>
        <w:bottom w:val="single" w:color="ECDBC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DBCD" w:themeColor="accent6" w:sz="8" w:space="0"/>
          <w:left w:val="nil"/>
          <w:bottom w:val="single" w:color="ECDBC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DBCD" w:themeColor="accent6" w:sz="8" w:space="0"/>
          <w:left w:val="nil"/>
          <w:bottom w:val="single" w:color="ECDBC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</w:style>
  <w:style w:type="table" w:styleId="139">
    <w:name w:val="Light List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0">
    <w:name w:val="Light List Accent 1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E2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2A00" w:themeColor="accent1" w:sz="6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  <w:tblStylePr w:type="band1Horz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</w:style>
  <w:style w:type="table" w:styleId="141">
    <w:name w:val="Light List Accent 2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510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5101" w:themeColor="accent2" w:sz="6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  <w:tblStylePr w:type="band1Horz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</w:style>
  <w:style w:type="table" w:styleId="142">
    <w:name w:val="Light List Accent 3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179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179E1" w:themeColor="accent3" w:sz="6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  <w:tblStylePr w:type="band1Horz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</w:style>
  <w:style w:type="table" w:styleId="143">
    <w:name w:val="Light List Accent 4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35B4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35B4E" w:themeColor="accent4" w:sz="6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  <w:tblStylePr w:type="band1Horz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</w:style>
  <w:style w:type="table" w:styleId="144">
    <w:name w:val="Light List Accent 5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E93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9300" w:themeColor="accent5" w:sz="6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  <w:tblStylePr w:type="band1Horz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</w:style>
  <w:style w:type="table" w:styleId="145">
    <w:name w:val="Light List Accent 6"/>
    <w:basedOn w:val="87"/>
    <w:semiHidden/>
    <w:unhideWhenUsed/>
    <w:qFormat/>
    <w:uiPriority w:val="61"/>
    <w:pPr>
      <w:spacing w:after="0" w:line="240" w:lineRule="auto"/>
    </w:p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DB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DBCD" w:themeColor="accent6" w:sz="6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  <w:tblStylePr w:type="band1Horz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</w:style>
  <w:style w:type="table" w:styleId="146">
    <w:name w:val="Light Grid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7">
    <w:name w:val="Light Grid Accent 1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  <w:insideH w:val="single" w:color="DE2A00" w:themeColor="accent1" w:sz="8" w:space="0"/>
        <w:insideV w:val="single" w:color="DE2A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18" w:space="0"/>
          <w:right w:val="single" w:color="DE2A00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2A00" w:themeColor="accent1" w:sz="6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</w:tcPr>
    </w:tblStylePr>
    <w:tblStylePr w:type="band1Vert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</w:tcBorders>
        <w:shd w:val="clear" w:color="auto" w:fill="FEC5B7" w:themeFill="accent1" w:themeFillTint="3F"/>
      </w:tcPr>
    </w:tblStylePr>
    <w:tblStylePr w:type="band1Horz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  <w:insideV w:val="single" w:sz="8" w:space="0"/>
        </w:tcBorders>
        <w:shd w:val="clear" w:color="auto" w:fill="FEC5B7" w:themeFill="accent1" w:themeFillTint="3F"/>
      </w:tcPr>
    </w:tblStylePr>
    <w:tblStylePr w:type="band2Horz">
      <w:tblPr/>
      <w:tcPr>
        <w:tcBorders>
          <w:top w:val="single" w:color="DE2A00" w:themeColor="accent1" w:sz="8" w:space="0"/>
          <w:left w:val="single" w:color="DE2A00" w:themeColor="accent1" w:sz="8" w:space="0"/>
          <w:bottom w:val="single" w:color="DE2A00" w:themeColor="accent1" w:sz="8" w:space="0"/>
          <w:right w:val="single" w:color="DE2A00" w:themeColor="accent1" w:sz="8" w:space="0"/>
          <w:insideV w:val="single" w:sz="8" w:space="0"/>
        </w:tcBorders>
      </w:tcPr>
    </w:tblStylePr>
  </w:style>
  <w:style w:type="table" w:styleId="148">
    <w:name w:val="Light Grid Accent 2"/>
    <w:basedOn w:val="87"/>
    <w:semiHidden/>
    <w:unhideWhenUsed/>
    <w:uiPriority w:val="62"/>
    <w:pPr>
      <w:spacing w:after="0" w:line="240" w:lineRule="auto"/>
    </w:p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  <w:insideH w:val="single" w:color="B55101" w:themeColor="accent2" w:sz="8" w:space="0"/>
        <w:insideV w:val="single" w:color="B5510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18" w:space="0"/>
          <w:right w:val="single" w:color="B5510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5101" w:themeColor="accent2" w:sz="6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</w:tcPr>
    </w:tblStylePr>
    <w:tblStylePr w:type="band1Vert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</w:tcBorders>
        <w:shd w:val="clear" w:color="auto" w:fill="FED2AE" w:themeFill="accent2" w:themeFillTint="3F"/>
      </w:tcPr>
    </w:tblStylePr>
    <w:tblStylePr w:type="band1Horz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  <w:insideV w:val="single" w:sz="8" w:space="0"/>
        </w:tcBorders>
        <w:shd w:val="clear" w:color="auto" w:fill="FED2AE" w:themeFill="accent2" w:themeFillTint="3F"/>
      </w:tcPr>
    </w:tblStylePr>
    <w:tblStylePr w:type="band2Horz">
      <w:tblPr/>
      <w:tcPr>
        <w:tcBorders>
          <w:top w:val="single" w:color="B55101" w:themeColor="accent2" w:sz="8" w:space="0"/>
          <w:left w:val="single" w:color="B55101" w:themeColor="accent2" w:sz="8" w:space="0"/>
          <w:bottom w:val="single" w:color="B55101" w:themeColor="accent2" w:sz="8" w:space="0"/>
          <w:right w:val="single" w:color="B55101" w:themeColor="accent2" w:sz="8" w:space="0"/>
          <w:insideV w:val="single" w:sz="8" w:space="0"/>
        </w:tcBorders>
      </w:tcPr>
    </w:tblStylePr>
  </w:style>
  <w:style w:type="table" w:styleId="149">
    <w:name w:val="Light Grid Accent 3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  <w:insideH w:val="single" w:color="4179E1" w:themeColor="accent3" w:sz="8" w:space="0"/>
        <w:insideV w:val="single" w:color="4179E1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18" w:space="0"/>
          <w:right w:val="single" w:color="4179E1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179E1" w:themeColor="accent3" w:sz="6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</w:tcPr>
    </w:tblStylePr>
    <w:tblStylePr w:type="band1Vert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</w:tcBorders>
        <w:shd w:val="clear" w:color="auto" w:fill="D0DDF7" w:themeFill="accent3" w:themeFillTint="3F"/>
      </w:tcPr>
    </w:tblStylePr>
    <w:tblStylePr w:type="band1Horz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  <w:insideV w:val="single" w:sz="8" w:space="0"/>
        </w:tcBorders>
        <w:shd w:val="clear" w:color="auto" w:fill="D0DDF7" w:themeFill="accent3" w:themeFillTint="3F"/>
      </w:tcPr>
    </w:tblStylePr>
    <w:tblStylePr w:type="band2Horz">
      <w:tblPr/>
      <w:tcPr>
        <w:tcBorders>
          <w:top w:val="single" w:color="4179E1" w:themeColor="accent3" w:sz="8" w:space="0"/>
          <w:left w:val="single" w:color="4179E1" w:themeColor="accent3" w:sz="8" w:space="0"/>
          <w:bottom w:val="single" w:color="4179E1" w:themeColor="accent3" w:sz="8" w:space="0"/>
          <w:right w:val="single" w:color="4179E1" w:themeColor="accent3" w:sz="8" w:space="0"/>
          <w:insideV w:val="single" w:sz="8" w:space="0"/>
        </w:tcBorders>
      </w:tcPr>
    </w:tblStylePr>
  </w:style>
  <w:style w:type="table" w:styleId="150">
    <w:name w:val="Light Grid Accent 4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  <w:insideH w:val="single" w:color="035B4E" w:themeColor="accent4" w:sz="8" w:space="0"/>
        <w:insideV w:val="single" w:color="035B4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18" w:space="0"/>
          <w:right w:val="single" w:color="035B4E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35B4E" w:themeColor="accent4" w:sz="6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</w:tcPr>
    </w:tblStylePr>
    <w:tblStylePr w:type="band1Vert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</w:tcBorders>
        <w:shd w:val="clear" w:color="auto" w:fill="9BFBED" w:themeFill="accent4" w:themeFillTint="3F"/>
      </w:tcPr>
    </w:tblStylePr>
    <w:tblStylePr w:type="band1Horz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  <w:insideV w:val="single" w:sz="8" w:space="0"/>
        </w:tcBorders>
        <w:shd w:val="clear" w:color="auto" w:fill="9BFBED" w:themeFill="accent4" w:themeFillTint="3F"/>
      </w:tcPr>
    </w:tblStylePr>
    <w:tblStylePr w:type="band2Horz">
      <w:tblPr/>
      <w:tcPr>
        <w:tcBorders>
          <w:top w:val="single" w:color="035B4E" w:themeColor="accent4" w:sz="8" w:space="0"/>
          <w:left w:val="single" w:color="035B4E" w:themeColor="accent4" w:sz="8" w:space="0"/>
          <w:bottom w:val="single" w:color="035B4E" w:themeColor="accent4" w:sz="8" w:space="0"/>
          <w:right w:val="single" w:color="035B4E" w:themeColor="accent4" w:sz="8" w:space="0"/>
          <w:insideV w:val="single" w:sz="8" w:space="0"/>
        </w:tcBorders>
      </w:tcPr>
    </w:tblStylePr>
  </w:style>
  <w:style w:type="table" w:styleId="151">
    <w:name w:val="Light Grid Accent 5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  <w:insideH w:val="single" w:color="CE9300" w:themeColor="accent5" w:sz="8" w:space="0"/>
        <w:insideV w:val="single" w:color="CE93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18" w:space="0"/>
          <w:right w:val="single" w:color="CE9300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E9300" w:themeColor="accent5" w:sz="6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</w:tcPr>
    </w:tblStylePr>
    <w:tblStylePr w:type="band1Vert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</w:tcBorders>
        <w:shd w:val="clear" w:color="auto" w:fill="FEE9B3" w:themeFill="accent5" w:themeFillTint="3F"/>
      </w:tcPr>
    </w:tblStylePr>
    <w:tblStylePr w:type="band1Horz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  <w:insideV w:val="single" w:sz="8" w:space="0"/>
        </w:tcBorders>
        <w:shd w:val="clear" w:color="auto" w:fill="FEE9B3" w:themeFill="accent5" w:themeFillTint="3F"/>
      </w:tcPr>
    </w:tblStylePr>
    <w:tblStylePr w:type="band2Horz">
      <w:tblPr/>
      <w:tcPr>
        <w:tcBorders>
          <w:top w:val="single" w:color="CE9300" w:themeColor="accent5" w:sz="8" w:space="0"/>
          <w:left w:val="single" w:color="CE9300" w:themeColor="accent5" w:sz="8" w:space="0"/>
          <w:bottom w:val="single" w:color="CE9300" w:themeColor="accent5" w:sz="8" w:space="0"/>
          <w:right w:val="single" w:color="CE9300" w:themeColor="accent5" w:sz="8" w:space="0"/>
          <w:insideV w:val="single" w:sz="8" w:space="0"/>
        </w:tcBorders>
      </w:tcPr>
    </w:tblStylePr>
  </w:style>
  <w:style w:type="table" w:styleId="152">
    <w:name w:val="Light Grid Accent 6"/>
    <w:basedOn w:val="87"/>
    <w:semiHidden/>
    <w:unhideWhenUsed/>
    <w:qFormat/>
    <w:uiPriority w:val="62"/>
    <w:pPr>
      <w:spacing w:after="0" w:line="240" w:lineRule="auto"/>
    </w:p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  <w:insideH w:val="single" w:color="ECDBCD" w:themeColor="accent6" w:sz="8" w:space="0"/>
        <w:insideV w:val="single" w:color="ECDBC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18" w:space="0"/>
          <w:right w:val="single" w:color="ECDBC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DBCD" w:themeColor="accent6" w:sz="6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</w:tcPr>
    </w:tblStylePr>
    <w:tblStylePr w:type="band1Vert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</w:tcBorders>
        <w:shd w:val="clear" w:color="auto" w:fill="FAF6F2" w:themeFill="accent6" w:themeFillTint="3F"/>
      </w:tcPr>
    </w:tblStylePr>
    <w:tblStylePr w:type="band1Horz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  <w:insideV w:val="single" w:sz="8" w:space="0"/>
        </w:tcBorders>
        <w:shd w:val="clear" w:color="auto" w:fill="FAF6F2" w:themeFill="accent6" w:themeFillTint="3F"/>
      </w:tcPr>
    </w:tblStylePr>
    <w:tblStylePr w:type="band2Horz">
      <w:tblPr/>
      <w:tcPr>
        <w:tcBorders>
          <w:top w:val="single" w:color="ECDBCD" w:themeColor="accent6" w:sz="8" w:space="0"/>
          <w:left w:val="single" w:color="ECDBCD" w:themeColor="accent6" w:sz="8" w:space="0"/>
          <w:bottom w:val="single" w:color="ECDBCD" w:themeColor="accent6" w:sz="8" w:space="0"/>
          <w:right w:val="single" w:color="ECDBCD" w:themeColor="accent6" w:sz="8" w:space="0"/>
          <w:insideV w:val="single" w:sz="8" w:space="0"/>
        </w:tcBorders>
      </w:tcPr>
    </w:tblStylePr>
  </w:style>
  <w:style w:type="table" w:styleId="153">
    <w:name w:val="Medium Shading 1"/>
    <w:basedOn w:val="87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4">
    <w:name w:val="Medium Shading 1 Accent 1"/>
    <w:basedOn w:val="87"/>
    <w:semiHidden/>
    <w:unhideWhenUsed/>
    <w:uiPriority w:val="63"/>
    <w:pPr>
      <w:spacing w:after="0" w:line="240" w:lineRule="auto"/>
    </w:pPr>
    <w:tblPr>
      <w:tblBorders>
        <w:top w:val="single" w:color="FF5027" w:themeColor="accent1" w:themeTint="BF" w:sz="8" w:space="0"/>
        <w:left w:val="single" w:color="FF5027" w:themeColor="accent1" w:themeTint="BF" w:sz="8" w:space="0"/>
        <w:bottom w:val="single" w:color="FF5027" w:themeColor="accent1" w:themeTint="BF" w:sz="8" w:space="0"/>
        <w:right w:val="single" w:color="FF5027" w:themeColor="accent1" w:themeTint="BF" w:sz="8" w:space="0"/>
        <w:insideH w:val="single" w:color="FF502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5027" w:themeColor="accent1" w:themeTint="BF" w:sz="8" w:space="0"/>
          <w:left w:val="single" w:color="FF5027" w:themeColor="accent1" w:themeTint="BF" w:sz="8" w:space="0"/>
          <w:bottom w:val="single" w:color="FF5027" w:themeColor="accent1" w:themeTint="BF" w:sz="8" w:space="0"/>
          <w:right w:val="single" w:color="FF5027" w:themeColor="accent1" w:themeTint="BF" w:sz="8" w:space="0"/>
          <w:insideH w:val="nil"/>
          <w:insideV w:val="nil"/>
        </w:tcBorders>
        <w:shd w:val="clear" w:color="auto" w:fill="DE2A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5027" w:themeColor="accent1" w:themeTint="BF" w:sz="6" w:space="0"/>
          <w:left w:val="single" w:color="FF5027" w:themeColor="accent1" w:themeTint="BF" w:sz="8" w:space="0"/>
          <w:bottom w:val="single" w:color="FF5027" w:themeColor="accent1" w:themeTint="BF" w:sz="8" w:space="0"/>
          <w:right w:val="single" w:color="FF502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5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C5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2"/>
    <w:basedOn w:val="87"/>
    <w:semiHidden/>
    <w:unhideWhenUsed/>
    <w:uiPriority w:val="63"/>
    <w:pPr>
      <w:spacing w:after="0" w:line="240" w:lineRule="auto"/>
    </w:pPr>
    <w:tblPr>
      <w:tblBorders>
        <w:top w:val="single" w:color="FD760A" w:themeColor="accent2" w:themeTint="BF" w:sz="8" w:space="0"/>
        <w:left w:val="single" w:color="FD760A" w:themeColor="accent2" w:themeTint="BF" w:sz="8" w:space="0"/>
        <w:bottom w:val="single" w:color="FD760A" w:themeColor="accent2" w:themeTint="BF" w:sz="8" w:space="0"/>
        <w:right w:val="single" w:color="FD760A" w:themeColor="accent2" w:themeTint="BF" w:sz="8" w:space="0"/>
        <w:insideH w:val="single" w:color="FD760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D760A" w:themeColor="accent2" w:themeTint="BF" w:sz="8" w:space="0"/>
          <w:left w:val="single" w:color="FD760A" w:themeColor="accent2" w:themeTint="BF" w:sz="8" w:space="0"/>
          <w:bottom w:val="single" w:color="FD760A" w:themeColor="accent2" w:themeTint="BF" w:sz="8" w:space="0"/>
          <w:right w:val="single" w:color="FD760A" w:themeColor="accent2" w:themeTint="BF" w:sz="8" w:space="0"/>
          <w:insideH w:val="nil"/>
          <w:insideV w:val="nil"/>
        </w:tcBorders>
        <w:shd w:val="clear" w:color="auto" w:fill="B5510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D760A" w:themeColor="accent2" w:themeTint="BF" w:sz="6" w:space="0"/>
          <w:left w:val="single" w:color="FD760A" w:themeColor="accent2" w:themeTint="BF" w:sz="8" w:space="0"/>
          <w:bottom w:val="single" w:color="FD760A" w:themeColor="accent2" w:themeTint="BF" w:sz="8" w:space="0"/>
          <w:right w:val="single" w:color="FD760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2A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D2A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3"/>
    <w:basedOn w:val="87"/>
    <w:semiHidden/>
    <w:unhideWhenUsed/>
    <w:uiPriority w:val="63"/>
    <w:pPr>
      <w:spacing w:after="0" w:line="240" w:lineRule="auto"/>
    </w:pPr>
    <w:tblPr>
      <w:tblBorders>
        <w:top w:val="single" w:color="709AE8" w:themeColor="accent3" w:themeTint="BF" w:sz="8" w:space="0"/>
        <w:left w:val="single" w:color="709AE8" w:themeColor="accent3" w:themeTint="BF" w:sz="8" w:space="0"/>
        <w:bottom w:val="single" w:color="709AE8" w:themeColor="accent3" w:themeTint="BF" w:sz="8" w:space="0"/>
        <w:right w:val="single" w:color="709AE8" w:themeColor="accent3" w:themeTint="BF" w:sz="8" w:space="0"/>
        <w:insideH w:val="single" w:color="709AE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09AE8" w:themeColor="accent3" w:themeTint="BF" w:sz="8" w:space="0"/>
          <w:left w:val="single" w:color="709AE8" w:themeColor="accent3" w:themeTint="BF" w:sz="8" w:space="0"/>
          <w:bottom w:val="single" w:color="709AE8" w:themeColor="accent3" w:themeTint="BF" w:sz="8" w:space="0"/>
          <w:right w:val="single" w:color="709AE8" w:themeColor="accent3" w:themeTint="BF" w:sz="8" w:space="0"/>
          <w:insideH w:val="nil"/>
          <w:insideV w:val="nil"/>
        </w:tcBorders>
        <w:shd w:val="clear" w:color="auto" w:fill="4179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9AE8" w:themeColor="accent3" w:themeTint="BF" w:sz="6" w:space="0"/>
          <w:left w:val="single" w:color="709AE8" w:themeColor="accent3" w:themeTint="BF" w:sz="8" w:space="0"/>
          <w:bottom w:val="single" w:color="709AE8" w:themeColor="accent3" w:themeTint="BF" w:sz="8" w:space="0"/>
          <w:right w:val="single" w:color="709AE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4"/>
    <w:basedOn w:val="87"/>
    <w:semiHidden/>
    <w:unhideWhenUsed/>
    <w:uiPriority w:val="63"/>
    <w:pPr>
      <w:spacing w:after="0" w:line="240" w:lineRule="auto"/>
    </w:pPr>
    <w:tblPr>
      <w:tblBorders>
        <w:top w:val="single" w:color="06C0A4" w:themeColor="accent4" w:themeTint="BF" w:sz="8" w:space="0"/>
        <w:left w:val="single" w:color="06C0A4" w:themeColor="accent4" w:themeTint="BF" w:sz="8" w:space="0"/>
        <w:bottom w:val="single" w:color="06C0A4" w:themeColor="accent4" w:themeTint="BF" w:sz="8" w:space="0"/>
        <w:right w:val="single" w:color="06C0A4" w:themeColor="accent4" w:themeTint="BF" w:sz="8" w:space="0"/>
        <w:insideH w:val="single" w:color="06C0A4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6C0A4" w:themeColor="accent4" w:themeTint="BF" w:sz="8" w:space="0"/>
          <w:left w:val="single" w:color="06C0A4" w:themeColor="accent4" w:themeTint="BF" w:sz="8" w:space="0"/>
          <w:bottom w:val="single" w:color="06C0A4" w:themeColor="accent4" w:themeTint="BF" w:sz="8" w:space="0"/>
          <w:right w:val="single" w:color="06C0A4" w:themeColor="accent4" w:themeTint="BF" w:sz="8" w:space="0"/>
          <w:insideH w:val="nil"/>
          <w:insideV w:val="nil"/>
        </w:tcBorders>
        <w:shd w:val="clear" w:color="auto" w:fill="035B4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6C0A4" w:themeColor="accent4" w:themeTint="BF" w:sz="6" w:space="0"/>
          <w:left w:val="single" w:color="06C0A4" w:themeColor="accent4" w:themeTint="BF" w:sz="8" w:space="0"/>
          <w:bottom w:val="single" w:color="06C0A4" w:themeColor="accent4" w:themeTint="BF" w:sz="8" w:space="0"/>
          <w:right w:val="single" w:color="06C0A4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FB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BFB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5"/>
    <w:basedOn w:val="87"/>
    <w:semiHidden/>
    <w:unhideWhenUsed/>
    <w:uiPriority w:val="63"/>
    <w:pPr>
      <w:spacing w:after="0" w:line="240" w:lineRule="auto"/>
    </w:pPr>
    <w:tblPr>
      <w:tblBorders>
        <w:top w:val="single" w:color="FFBD1B" w:themeColor="accent5" w:themeTint="BF" w:sz="8" w:space="0"/>
        <w:left w:val="single" w:color="FFBD1B" w:themeColor="accent5" w:themeTint="BF" w:sz="8" w:space="0"/>
        <w:bottom w:val="single" w:color="FFBD1B" w:themeColor="accent5" w:themeTint="BF" w:sz="8" w:space="0"/>
        <w:right w:val="single" w:color="FFBD1B" w:themeColor="accent5" w:themeTint="BF" w:sz="8" w:space="0"/>
        <w:insideH w:val="single" w:color="FFBD1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BD1B" w:themeColor="accent5" w:themeTint="BF" w:sz="8" w:space="0"/>
          <w:left w:val="single" w:color="FFBD1B" w:themeColor="accent5" w:themeTint="BF" w:sz="8" w:space="0"/>
          <w:bottom w:val="single" w:color="FFBD1B" w:themeColor="accent5" w:themeTint="BF" w:sz="8" w:space="0"/>
          <w:right w:val="single" w:color="FFBD1B" w:themeColor="accent5" w:themeTint="BF" w:sz="8" w:space="0"/>
          <w:insideH w:val="nil"/>
          <w:insideV w:val="nil"/>
        </w:tcBorders>
        <w:shd w:val="clear" w:color="auto" w:fill="CE93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BD1B" w:themeColor="accent5" w:themeTint="BF" w:sz="6" w:space="0"/>
          <w:left w:val="single" w:color="FFBD1B" w:themeColor="accent5" w:themeTint="BF" w:sz="8" w:space="0"/>
          <w:bottom w:val="single" w:color="FFBD1B" w:themeColor="accent5" w:themeTint="BF" w:sz="8" w:space="0"/>
          <w:right w:val="single" w:color="FFBD1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9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9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6"/>
    <w:basedOn w:val="87"/>
    <w:semiHidden/>
    <w:unhideWhenUsed/>
    <w:uiPriority w:val="63"/>
    <w:pPr>
      <w:spacing w:after="0" w:line="240" w:lineRule="auto"/>
    </w:pPr>
    <w:tblPr>
      <w:tblBorders>
        <w:top w:val="single" w:color="F0E4D9" w:themeColor="accent6" w:themeTint="BF" w:sz="8" w:space="0"/>
        <w:left w:val="single" w:color="F0E4D9" w:themeColor="accent6" w:themeTint="BF" w:sz="8" w:space="0"/>
        <w:bottom w:val="single" w:color="F0E4D9" w:themeColor="accent6" w:themeTint="BF" w:sz="8" w:space="0"/>
        <w:right w:val="single" w:color="F0E4D9" w:themeColor="accent6" w:themeTint="BF" w:sz="8" w:space="0"/>
        <w:insideH w:val="single" w:color="F0E4D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0E4D9" w:themeColor="accent6" w:themeTint="BF" w:sz="8" w:space="0"/>
          <w:left w:val="single" w:color="F0E4D9" w:themeColor="accent6" w:themeTint="BF" w:sz="8" w:space="0"/>
          <w:bottom w:val="single" w:color="F0E4D9" w:themeColor="accent6" w:themeTint="BF" w:sz="8" w:space="0"/>
          <w:right w:val="single" w:color="F0E4D9" w:themeColor="accent6" w:themeTint="BF" w:sz="8" w:space="0"/>
          <w:insideH w:val="nil"/>
          <w:insideV w:val="nil"/>
        </w:tcBorders>
        <w:shd w:val="clear" w:color="auto" w:fill="ECDBC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E4D9" w:themeColor="accent6" w:themeTint="BF" w:sz="6" w:space="0"/>
          <w:left w:val="single" w:color="F0E4D9" w:themeColor="accent6" w:themeTint="BF" w:sz="8" w:space="0"/>
          <w:bottom w:val="single" w:color="F0E4D9" w:themeColor="accent6" w:themeTint="BF" w:sz="8" w:space="0"/>
          <w:right w:val="single" w:color="F0E4D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6F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6F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2"/>
    <w:basedOn w:val="87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1">
    <w:name w:val="Medium Shading 2 Accent 1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2A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2A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2A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2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510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10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510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3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179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9E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79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4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35B4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5B4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5B4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5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E93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930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93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6"/>
    <w:basedOn w:val="87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DBC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BC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DBC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List 1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8">
    <w:name w:val="Medium List 1 Accent 1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E2A00" w:themeColor="accent1" w:sz="8" w:space="0"/>
        <w:bottom w:val="single" w:color="DE2A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2A00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DE2A00" w:themeColor="accent1" w:sz="8" w:space="0"/>
          <w:bottom w:val="single" w:color="DE2A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2A00" w:themeColor="accent1" w:sz="8" w:space="0"/>
          <w:bottom w:val="single" w:color="DE2A00" w:themeColor="accent1" w:sz="8" w:space="0"/>
        </w:tcBorders>
      </w:tcPr>
    </w:tblStylePr>
    <w:tblStylePr w:type="band1Vert">
      <w:tblPr/>
      <w:tcPr>
        <w:shd w:val="clear" w:color="auto" w:fill="FEC5B7" w:themeFill="accent1" w:themeFillTint="3F"/>
      </w:tcPr>
    </w:tblStylePr>
    <w:tblStylePr w:type="band1Horz">
      <w:tblPr/>
      <w:tcPr>
        <w:shd w:val="clear" w:color="auto" w:fill="FEC5B7" w:themeFill="accent1" w:themeFillTint="3F"/>
      </w:tcPr>
    </w:tblStylePr>
  </w:style>
  <w:style w:type="table" w:styleId="169">
    <w:name w:val="Medium List 1 Accent 2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8" w:space="0"/>
        <w:bottom w:val="single" w:color="B5510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510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B55101" w:themeColor="accent2" w:sz="8" w:space="0"/>
          <w:bottom w:val="single" w:color="B5510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5101" w:themeColor="accent2" w:sz="8" w:space="0"/>
          <w:bottom w:val="single" w:color="B55101" w:themeColor="accent2" w:sz="8" w:space="0"/>
        </w:tcBorders>
      </w:tcPr>
    </w:tblStylePr>
    <w:tblStylePr w:type="band1Vert">
      <w:tblPr/>
      <w:tcPr>
        <w:shd w:val="clear" w:color="auto" w:fill="FED2AE" w:themeFill="accent2" w:themeFillTint="3F"/>
      </w:tcPr>
    </w:tblStylePr>
    <w:tblStylePr w:type="band1Horz">
      <w:tblPr/>
      <w:tcPr>
        <w:shd w:val="clear" w:color="auto" w:fill="FED2AE" w:themeFill="accent2" w:themeFillTint="3F"/>
      </w:tcPr>
    </w:tblStylePr>
  </w:style>
  <w:style w:type="table" w:styleId="170">
    <w:name w:val="Medium List 1 Accent 3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8" w:space="0"/>
        <w:bottom w:val="single" w:color="4179E1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179E1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179E1" w:themeColor="accent3" w:sz="8" w:space="0"/>
          <w:bottom w:val="single" w:color="4179E1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179E1" w:themeColor="accent3" w:sz="8" w:space="0"/>
          <w:bottom w:val="single" w:color="4179E1" w:themeColor="accent3" w:sz="8" w:space="0"/>
        </w:tcBorders>
      </w:tcPr>
    </w:tblStylePr>
    <w:tblStylePr w:type="band1Vert">
      <w:tblPr/>
      <w:tcPr>
        <w:shd w:val="clear" w:color="auto" w:fill="D0DDF7" w:themeFill="accent3" w:themeFillTint="3F"/>
      </w:tcPr>
    </w:tblStylePr>
    <w:tblStylePr w:type="band1Horz">
      <w:tblPr/>
      <w:tcPr>
        <w:shd w:val="clear" w:color="auto" w:fill="D0DDF7" w:themeFill="accent3" w:themeFillTint="3F"/>
      </w:tcPr>
    </w:tblStylePr>
  </w:style>
  <w:style w:type="table" w:styleId="171">
    <w:name w:val="Medium List 1 Accent 4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8" w:space="0"/>
        <w:bottom w:val="single" w:color="035B4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35B4E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35B4E" w:themeColor="accent4" w:sz="8" w:space="0"/>
          <w:bottom w:val="single" w:color="035B4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35B4E" w:themeColor="accent4" w:sz="8" w:space="0"/>
          <w:bottom w:val="single" w:color="035B4E" w:themeColor="accent4" w:sz="8" w:space="0"/>
        </w:tcBorders>
      </w:tcPr>
    </w:tblStylePr>
    <w:tblStylePr w:type="band1Vert">
      <w:tblPr/>
      <w:tcPr>
        <w:shd w:val="clear" w:color="auto" w:fill="9BFBED" w:themeFill="accent4" w:themeFillTint="3F"/>
      </w:tcPr>
    </w:tblStylePr>
    <w:tblStylePr w:type="band1Horz">
      <w:tblPr/>
      <w:tcPr>
        <w:shd w:val="clear" w:color="auto" w:fill="9BFBED" w:themeFill="accent4" w:themeFillTint="3F"/>
      </w:tcPr>
    </w:tblStylePr>
  </w:style>
  <w:style w:type="table" w:styleId="172">
    <w:name w:val="Medium List 1 Accent 5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8" w:space="0"/>
        <w:bottom w:val="single" w:color="CE93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E9300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CE9300" w:themeColor="accent5" w:sz="8" w:space="0"/>
          <w:bottom w:val="single" w:color="CE93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E9300" w:themeColor="accent5" w:sz="8" w:space="0"/>
          <w:bottom w:val="single" w:color="CE9300" w:themeColor="accent5" w:sz="8" w:space="0"/>
        </w:tcBorders>
      </w:tcPr>
    </w:tblStylePr>
    <w:tblStylePr w:type="band1Vert">
      <w:tblPr/>
      <w:tcPr>
        <w:shd w:val="clear" w:color="auto" w:fill="FEE9B3" w:themeFill="accent5" w:themeFillTint="3F"/>
      </w:tcPr>
    </w:tblStylePr>
    <w:tblStylePr w:type="band1Horz">
      <w:tblPr/>
      <w:tcPr>
        <w:shd w:val="clear" w:color="auto" w:fill="FEE9B3" w:themeFill="accent5" w:themeFillTint="3F"/>
      </w:tcPr>
    </w:tblStylePr>
  </w:style>
  <w:style w:type="table" w:styleId="173">
    <w:name w:val="Medium List 1 Accent 6"/>
    <w:basedOn w:val="87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8" w:space="0"/>
        <w:bottom w:val="single" w:color="ECDBC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DBCD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DBCD" w:themeColor="accent6" w:sz="8" w:space="0"/>
          <w:bottom w:val="single" w:color="ECDBC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DBCD" w:themeColor="accent6" w:sz="8" w:space="0"/>
          <w:bottom w:val="single" w:color="ECDBCD" w:themeColor="accent6" w:sz="8" w:space="0"/>
        </w:tcBorders>
      </w:tcPr>
    </w:tblStylePr>
    <w:tblStylePr w:type="band1Vert">
      <w:tblPr/>
      <w:tcPr>
        <w:shd w:val="clear" w:color="auto" w:fill="FAF6F2" w:themeFill="accent6" w:themeFillTint="3F"/>
      </w:tcPr>
    </w:tblStylePr>
    <w:tblStylePr w:type="band1Horz">
      <w:tblPr/>
      <w:tcPr>
        <w:shd w:val="clear" w:color="auto" w:fill="FAF6F2" w:themeFill="accent6" w:themeFillTint="3F"/>
      </w:tcPr>
    </w:tblStylePr>
  </w:style>
  <w:style w:type="table" w:styleId="174">
    <w:name w:val="Medium List 2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5">
    <w:name w:val="Medium List 2 Accent 1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2A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2A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2A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C5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2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510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510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D2A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3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179E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179E1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179E1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D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4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35B4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35B4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35B4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BFB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5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E93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E93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E93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9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6"/>
    <w:basedOn w:val="87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DBC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DBC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DBC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6F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Grid 1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2">
    <w:name w:val="Medium Grid 1 Accent 1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F5027" w:themeColor="accent1" w:themeTint="BF" w:sz="8" w:space="0"/>
        <w:left w:val="single" w:color="FF5027" w:themeColor="accent1" w:themeTint="BF" w:sz="8" w:space="0"/>
        <w:bottom w:val="single" w:color="FF5027" w:themeColor="accent1" w:themeTint="BF" w:sz="8" w:space="0"/>
        <w:right w:val="single" w:color="FF5027" w:themeColor="accent1" w:themeTint="BF" w:sz="8" w:space="0"/>
        <w:insideH w:val="single" w:color="FF5027" w:themeColor="accent1" w:themeTint="BF" w:sz="8" w:space="0"/>
        <w:insideV w:val="single" w:color="FF5027" w:themeColor="accent1" w:themeTint="BF" w:sz="8" w:space="0"/>
      </w:tblBorders>
    </w:tblPr>
    <w:tcPr>
      <w:shd w:val="clear" w:color="auto" w:fill="FEC5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502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8A6F" w:themeFill="accent1" w:themeFillTint="7F"/>
      </w:tcPr>
    </w:tblStylePr>
    <w:tblStylePr w:type="band1Horz">
      <w:tblPr/>
      <w:tcPr>
        <w:shd w:val="clear" w:color="auto" w:fill="FE8A6F" w:themeFill="accent1" w:themeFillTint="7F"/>
      </w:tcPr>
    </w:tblStylePr>
  </w:style>
  <w:style w:type="table" w:styleId="183">
    <w:name w:val="Medium Grid 1 Accent 2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D760A" w:themeColor="accent2" w:themeTint="BF" w:sz="8" w:space="0"/>
        <w:left w:val="single" w:color="FD760A" w:themeColor="accent2" w:themeTint="BF" w:sz="8" w:space="0"/>
        <w:bottom w:val="single" w:color="FD760A" w:themeColor="accent2" w:themeTint="BF" w:sz="8" w:space="0"/>
        <w:right w:val="single" w:color="FD760A" w:themeColor="accent2" w:themeTint="BF" w:sz="8" w:space="0"/>
        <w:insideH w:val="single" w:color="FD760A" w:themeColor="accent2" w:themeTint="BF" w:sz="8" w:space="0"/>
        <w:insideV w:val="single" w:color="FD760A" w:themeColor="accent2" w:themeTint="BF" w:sz="8" w:space="0"/>
      </w:tblBorders>
    </w:tblPr>
    <w:tcPr>
      <w:shd w:val="clear" w:color="auto" w:fill="FED2A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D760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45C" w:themeFill="accent2" w:themeFillTint="7F"/>
      </w:tcPr>
    </w:tblStylePr>
    <w:tblStylePr w:type="band1Horz">
      <w:tblPr/>
      <w:tcPr>
        <w:shd w:val="clear" w:color="auto" w:fill="FEA45C" w:themeFill="accent2" w:themeFillTint="7F"/>
      </w:tcPr>
    </w:tblStylePr>
  </w:style>
  <w:style w:type="table" w:styleId="184">
    <w:name w:val="Medium Grid 1 Accent 3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709AE8" w:themeColor="accent3" w:themeTint="BF" w:sz="8" w:space="0"/>
        <w:left w:val="single" w:color="709AE8" w:themeColor="accent3" w:themeTint="BF" w:sz="8" w:space="0"/>
        <w:bottom w:val="single" w:color="709AE8" w:themeColor="accent3" w:themeTint="BF" w:sz="8" w:space="0"/>
        <w:right w:val="single" w:color="709AE8" w:themeColor="accent3" w:themeTint="BF" w:sz="8" w:space="0"/>
        <w:insideH w:val="single" w:color="709AE8" w:themeColor="accent3" w:themeTint="BF" w:sz="8" w:space="0"/>
        <w:insideV w:val="single" w:color="709AE8" w:themeColor="accent3" w:themeTint="BF" w:sz="8" w:space="0"/>
      </w:tblBorders>
    </w:tblPr>
    <w:tcPr>
      <w:shd w:val="clear" w:color="auto" w:fill="D0DD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09AE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BCF0" w:themeFill="accent3" w:themeFillTint="7F"/>
      </w:tcPr>
    </w:tblStylePr>
    <w:tblStylePr w:type="band1Horz">
      <w:tblPr/>
      <w:tcPr>
        <w:shd w:val="clear" w:color="auto" w:fill="A0BCF0" w:themeFill="accent3" w:themeFillTint="7F"/>
      </w:tcPr>
    </w:tblStylePr>
  </w:style>
  <w:style w:type="table" w:styleId="185">
    <w:name w:val="Medium Grid 1 Accent 4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06C0A4" w:themeColor="accent4" w:themeTint="BF" w:sz="8" w:space="0"/>
        <w:left w:val="single" w:color="06C0A4" w:themeColor="accent4" w:themeTint="BF" w:sz="8" w:space="0"/>
        <w:bottom w:val="single" w:color="06C0A4" w:themeColor="accent4" w:themeTint="BF" w:sz="8" w:space="0"/>
        <w:right w:val="single" w:color="06C0A4" w:themeColor="accent4" w:themeTint="BF" w:sz="8" w:space="0"/>
        <w:insideH w:val="single" w:color="06C0A4" w:themeColor="accent4" w:themeTint="BF" w:sz="8" w:space="0"/>
        <w:insideV w:val="single" w:color="06C0A4" w:themeColor="accent4" w:themeTint="BF" w:sz="8" w:space="0"/>
      </w:tblBorders>
    </w:tblPr>
    <w:tcPr>
      <w:shd w:val="clear" w:color="auto" w:fill="9BFB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6C0A4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6F8DB" w:themeFill="accent4" w:themeFillTint="7F"/>
      </w:tcPr>
    </w:tblStylePr>
    <w:tblStylePr w:type="band1Horz">
      <w:tblPr/>
      <w:tcPr>
        <w:shd w:val="clear" w:color="auto" w:fill="36F8DB" w:themeFill="accent4" w:themeFillTint="7F"/>
      </w:tcPr>
    </w:tblStylePr>
  </w:style>
  <w:style w:type="table" w:styleId="186">
    <w:name w:val="Medium Grid 1 Accent 5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FBD1B" w:themeColor="accent5" w:themeTint="BF" w:sz="8" w:space="0"/>
        <w:left w:val="single" w:color="FFBD1B" w:themeColor="accent5" w:themeTint="BF" w:sz="8" w:space="0"/>
        <w:bottom w:val="single" w:color="FFBD1B" w:themeColor="accent5" w:themeTint="BF" w:sz="8" w:space="0"/>
        <w:right w:val="single" w:color="FFBD1B" w:themeColor="accent5" w:themeTint="BF" w:sz="8" w:space="0"/>
        <w:insideH w:val="single" w:color="FFBD1B" w:themeColor="accent5" w:themeTint="BF" w:sz="8" w:space="0"/>
        <w:insideV w:val="single" w:color="FFBD1B" w:themeColor="accent5" w:themeTint="BF" w:sz="8" w:space="0"/>
      </w:tblBorders>
    </w:tblPr>
    <w:tcPr>
      <w:shd w:val="clear" w:color="auto" w:fill="FEE9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BD1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67" w:themeFill="accent5" w:themeFillTint="7F"/>
      </w:tcPr>
    </w:tblStylePr>
    <w:tblStylePr w:type="band1Horz">
      <w:tblPr/>
      <w:tcPr>
        <w:shd w:val="clear" w:color="auto" w:fill="FFD367" w:themeFill="accent5" w:themeFillTint="7F"/>
      </w:tcPr>
    </w:tblStylePr>
  </w:style>
  <w:style w:type="table" w:styleId="187">
    <w:name w:val="Medium Grid 1 Accent 6"/>
    <w:basedOn w:val="87"/>
    <w:semiHidden/>
    <w:unhideWhenUsed/>
    <w:qFormat/>
    <w:uiPriority w:val="67"/>
    <w:pPr>
      <w:spacing w:after="0" w:line="240" w:lineRule="auto"/>
    </w:pPr>
    <w:tblPr>
      <w:tblBorders>
        <w:top w:val="single" w:color="F0E4D9" w:themeColor="accent6" w:themeTint="BF" w:sz="8" w:space="0"/>
        <w:left w:val="single" w:color="F0E4D9" w:themeColor="accent6" w:themeTint="BF" w:sz="8" w:space="0"/>
        <w:bottom w:val="single" w:color="F0E4D9" w:themeColor="accent6" w:themeTint="BF" w:sz="8" w:space="0"/>
        <w:right w:val="single" w:color="F0E4D9" w:themeColor="accent6" w:themeTint="BF" w:sz="8" w:space="0"/>
        <w:insideH w:val="single" w:color="F0E4D9" w:themeColor="accent6" w:themeTint="BF" w:sz="8" w:space="0"/>
        <w:insideV w:val="single" w:color="F0E4D9" w:themeColor="accent6" w:themeTint="BF" w:sz="8" w:space="0"/>
      </w:tblBorders>
    </w:tblPr>
    <w:tcPr>
      <w:shd w:val="clear" w:color="auto" w:fill="FAF6F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0E4D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DE6" w:themeFill="accent6" w:themeFillTint="7F"/>
      </w:tcPr>
    </w:tblStylePr>
    <w:tblStylePr w:type="band1Horz">
      <w:tblPr/>
      <w:tcPr>
        <w:shd w:val="clear" w:color="auto" w:fill="F5EDE6" w:themeFill="accent6" w:themeFillTint="7F"/>
      </w:tcPr>
    </w:tblStylePr>
  </w:style>
  <w:style w:type="table" w:styleId="188">
    <w:name w:val="Medium Grid 2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89">
    <w:name w:val="Medium Grid 2 Accent 1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E2A00" w:themeColor="accent1" w:sz="8" w:space="0"/>
        <w:left w:val="single" w:color="DE2A00" w:themeColor="accent1" w:sz="8" w:space="0"/>
        <w:bottom w:val="single" w:color="DE2A00" w:themeColor="accent1" w:sz="8" w:space="0"/>
        <w:right w:val="single" w:color="DE2A00" w:themeColor="accent1" w:sz="8" w:space="0"/>
        <w:insideH w:val="single" w:color="DE2A00" w:themeColor="accent1" w:sz="8" w:space="0"/>
        <w:insideV w:val="single" w:color="DE2A00" w:themeColor="accent1" w:sz="8" w:space="0"/>
      </w:tblBorders>
    </w:tblPr>
    <w:tcPr>
      <w:shd w:val="clear" w:color="auto" w:fill="FEC5B7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8E2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5" w:themeFill="accent1" w:themeFillTint="33"/>
      </w:tcPr>
    </w:tblStylePr>
    <w:tblStylePr w:type="band1Vert">
      <w:tblPr/>
      <w:tcPr>
        <w:shd w:val="clear" w:color="auto" w:fill="FE8A6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E8A6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2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8" w:space="0"/>
        <w:left w:val="single" w:color="B55101" w:themeColor="accent2" w:sz="8" w:space="0"/>
        <w:bottom w:val="single" w:color="B55101" w:themeColor="accent2" w:sz="8" w:space="0"/>
        <w:right w:val="single" w:color="B55101" w:themeColor="accent2" w:sz="8" w:space="0"/>
        <w:insideH w:val="single" w:color="B55101" w:themeColor="accent2" w:sz="8" w:space="0"/>
        <w:insideV w:val="single" w:color="B55101" w:themeColor="accent2" w:sz="8" w:space="0"/>
      </w:tblBorders>
    </w:tblPr>
    <w:tcPr>
      <w:shd w:val="clear" w:color="auto" w:fill="FED2A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EDD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ABD" w:themeFill="accent2" w:themeFillTint="33"/>
      </w:tcPr>
    </w:tblStylePr>
    <w:tblStylePr w:type="band1Vert">
      <w:tblPr/>
      <w:tcPr>
        <w:shd w:val="clear" w:color="auto" w:fill="FEA45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EA45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3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8" w:space="0"/>
        <w:left w:val="single" w:color="4179E1" w:themeColor="accent3" w:sz="8" w:space="0"/>
        <w:bottom w:val="single" w:color="4179E1" w:themeColor="accent3" w:sz="8" w:space="0"/>
        <w:right w:val="single" w:color="4179E1" w:themeColor="accent3" w:sz="8" w:space="0"/>
        <w:insideH w:val="single" w:color="4179E1" w:themeColor="accent3" w:sz="8" w:space="0"/>
        <w:insideV w:val="single" w:color="4179E1" w:themeColor="accent3" w:sz="8" w:space="0"/>
      </w:tblBorders>
    </w:tblPr>
    <w:tcPr>
      <w:shd w:val="clear" w:color="auto" w:fill="D0DDF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1FC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4F8" w:themeFill="accent3" w:themeFillTint="33"/>
      </w:tcPr>
    </w:tblStylePr>
    <w:tblStylePr w:type="band1Vert">
      <w:tblPr/>
      <w:tcPr>
        <w:shd w:val="clear" w:color="auto" w:fill="A0BCF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0BCF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4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8" w:space="0"/>
        <w:left w:val="single" w:color="035B4E" w:themeColor="accent4" w:sz="8" w:space="0"/>
        <w:bottom w:val="single" w:color="035B4E" w:themeColor="accent4" w:sz="8" w:space="0"/>
        <w:right w:val="single" w:color="035B4E" w:themeColor="accent4" w:sz="8" w:space="0"/>
        <w:insideH w:val="single" w:color="035B4E" w:themeColor="accent4" w:sz="8" w:space="0"/>
        <w:insideV w:val="single" w:color="035B4E" w:themeColor="accent4" w:sz="8" w:space="0"/>
      </w:tblBorders>
    </w:tblPr>
    <w:tcPr>
      <w:shd w:val="clear" w:color="auto" w:fill="9BFBED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7FDF8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CF0" w:themeFill="accent4" w:themeFillTint="33"/>
      </w:tcPr>
    </w:tblStylePr>
    <w:tblStylePr w:type="band1Vert">
      <w:tblPr/>
      <w:tcPr>
        <w:shd w:val="clear" w:color="auto" w:fill="36F8DB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36F8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5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8" w:space="0"/>
        <w:left w:val="single" w:color="CE9300" w:themeColor="accent5" w:sz="8" w:space="0"/>
        <w:bottom w:val="single" w:color="CE9300" w:themeColor="accent5" w:sz="8" w:space="0"/>
        <w:right w:val="single" w:color="CE9300" w:themeColor="accent5" w:sz="8" w:space="0"/>
        <w:insideH w:val="single" w:color="CE9300" w:themeColor="accent5" w:sz="8" w:space="0"/>
        <w:insideV w:val="single" w:color="CE9300" w:themeColor="accent5" w:sz="8" w:space="0"/>
      </w:tblBorders>
    </w:tblPr>
    <w:tcPr>
      <w:shd w:val="clear" w:color="auto" w:fill="FEE9B3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6E1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2" w:themeFill="accent5" w:themeFillTint="33"/>
      </w:tcPr>
    </w:tblStylePr>
    <w:tblStylePr w:type="band1Vert">
      <w:tblPr/>
      <w:tcPr>
        <w:shd w:val="clear" w:color="auto" w:fill="FFD367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36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6"/>
    <w:basedOn w:val="87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8" w:space="0"/>
        <w:left w:val="single" w:color="ECDBCD" w:themeColor="accent6" w:sz="8" w:space="0"/>
        <w:bottom w:val="single" w:color="ECDBCD" w:themeColor="accent6" w:sz="8" w:space="0"/>
        <w:right w:val="single" w:color="ECDBCD" w:themeColor="accent6" w:sz="8" w:space="0"/>
        <w:insideH w:val="single" w:color="ECDBCD" w:themeColor="accent6" w:sz="8" w:space="0"/>
        <w:insideV w:val="single" w:color="ECDBCD" w:themeColor="accent6" w:sz="8" w:space="0"/>
      </w:tblBorders>
    </w:tblPr>
    <w:tcPr>
      <w:shd w:val="clear" w:color="auto" w:fill="FAF6F2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BFA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7F4" w:themeFill="accent6" w:themeFillTint="33"/>
      </w:tcPr>
    </w:tblStylePr>
    <w:tblStylePr w:type="band1Vert">
      <w:tblPr/>
      <w:tcPr>
        <w:shd w:val="clear" w:color="auto" w:fill="F5EDE6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5EDE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3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6">
    <w:name w:val="Medium Grid 3 Accent 1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C5B7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2A00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E2A00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2A00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2A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8A6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E8A6F" w:themeFill="accent1" w:themeFillTint="7F"/>
      </w:tcPr>
    </w:tblStylePr>
  </w:style>
  <w:style w:type="table" w:styleId="197">
    <w:name w:val="Medium Grid 3 Accent 2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D2A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5510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5510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510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510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EA45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EA45C" w:themeFill="accent2" w:themeFillTint="7F"/>
      </w:tcPr>
    </w:tblStylePr>
  </w:style>
  <w:style w:type="table" w:styleId="198">
    <w:name w:val="Medium Grid 3 Accent 3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DF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179E1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179E1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179E1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179E1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BCF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0BCF0" w:themeFill="accent3" w:themeFillTint="7F"/>
      </w:tcPr>
    </w:tblStylePr>
  </w:style>
  <w:style w:type="table" w:styleId="199">
    <w:name w:val="Medium Grid 3 Accent 4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BFBED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35B4E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35B4E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35B4E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35B4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36F8D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36F8DB" w:themeFill="accent4" w:themeFillTint="7F"/>
      </w:tcPr>
    </w:tblStylePr>
  </w:style>
  <w:style w:type="table" w:styleId="200">
    <w:name w:val="Medium Grid 3 Accent 5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EE9B3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E9300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E9300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E9300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E93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36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367" w:themeFill="accent5" w:themeFillTint="7F"/>
      </w:tcPr>
    </w:tblStylePr>
  </w:style>
  <w:style w:type="table" w:styleId="201">
    <w:name w:val="Medium Grid 3 Accent 6"/>
    <w:basedOn w:val="87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6F2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DBC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DBC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DBC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DBC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EDE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5EDE6" w:themeFill="accent6" w:themeFillTint="7F"/>
      </w:tcPr>
    </w:tblStylePr>
  </w:style>
  <w:style w:type="table" w:styleId="202">
    <w:name w:val="Dark List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3">
    <w:name w:val="Dark List Accent 1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E2A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1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1F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1F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1F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1F00" w:themeFill="accent1" w:themeFillShade="BF"/>
      </w:tcPr>
    </w:tblStylePr>
  </w:style>
  <w:style w:type="table" w:styleId="204">
    <w:name w:val="Dark List Accent 2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5510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28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3C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3C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3C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3C00" w:themeFill="accent2" w:themeFillShade="BF"/>
      </w:tcPr>
    </w:tblStylePr>
  </w:style>
  <w:style w:type="table" w:styleId="205">
    <w:name w:val="Dark List Accent 3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179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387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54B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54B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4B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4BB" w:themeFill="accent3" w:themeFillShade="BF"/>
      </w:tcPr>
    </w:tblStylePr>
  </w:style>
  <w:style w:type="table" w:styleId="206">
    <w:name w:val="Dark List Accent 4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35B4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2D2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2443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2443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43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43A" w:themeFill="accent4" w:themeFillShade="BF"/>
      </w:tcPr>
    </w:tblStylePr>
  </w:style>
  <w:style w:type="table" w:styleId="207">
    <w:name w:val="Dark List Accent 5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E93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649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A6E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A6E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E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E00" w:themeFill="accent5" w:themeFillShade="BF"/>
      </w:tcPr>
    </w:tblStylePr>
  </w:style>
  <w:style w:type="table" w:styleId="208">
    <w:name w:val="Dark List Accent 6"/>
    <w:basedOn w:val="87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DBC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F693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DA17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DA17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A17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A17C" w:themeFill="accent6" w:themeFillShade="BF"/>
      </w:tcPr>
    </w:tblStylePr>
  </w:style>
  <w:style w:type="table" w:styleId="209">
    <w:name w:val="Colorful Shading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0">
    <w:name w:val="Colorful Shading Accent 1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24" w:space="0"/>
        <w:left w:val="single" w:color="DE2A00" w:themeColor="accent1" w:sz="4" w:space="0"/>
        <w:bottom w:val="single" w:color="DE2A00" w:themeColor="accent1" w:sz="4" w:space="0"/>
        <w:right w:val="single" w:color="DE2A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51900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51900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900" w:themeFill="accent1" w:themeFillShade="99"/>
      </w:tcPr>
    </w:tblStylePr>
    <w:tblStylePr w:type="band1Vert">
      <w:tblPr/>
      <w:tcPr>
        <w:shd w:val="clear" w:color="auto" w:fill="FFA18B" w:themeFill="accent1" w:themeFillTint="66"/>
      </w:tcPr>
    </w:tblStylePr>
    <w:tblStylePr w:type="band1Horz">
      <w:tblPr/>
      <w:tcPr>
        <w:shd w:val="clear" w:color="auto" w:fill="FE8A6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2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55101" w:themeColor="accent2" w:sz="24" w:space="0"/>
        <w:left w:val="single" w:color="B55101" w:themeColor="accent2" w:sz="4" w:space="0"/>
        <w:bottom w:val="single" w:color="B55101" w:themeColor="accent2" w:sz="4" w:space="0"/>
        <w:right w:val="single" w:color="B5510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EDD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510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C30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C30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000" w:themeFill="accent2" w:themeFillShade="99"/>
      </w:tcPr>
    </w:tblStylePr>
    <w:tblStylePr w:type="band1Vert">
      <w:tblPr/>
      <w:tcPr>
        <w:shd w:val="clear" w:color="auto" w:fill="FEB67C" w:themeFill="accent2" w:themeFillTint="66"/>
      </w:tcPr>
    </w:tblStylePr>
    <w:tblStylePr w:type="band1Horz">
      <w:tblPr/>
      <w:tcPr>
        <w:shd w:val="clear" w:color="auto" w:fill="FEA45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3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35B4E" w:themeColor="accent4" w:sz="24" w:space="0"/>
        <w:left w:val="single" w:color="4179E1" w:themeColor="accent3" w:sz="4" w:space="0"/>
        <w:bottom w:val="single" w:color="4179E1" w:themeColor="accent3" w:sz="4" w:space="0"/>
        <w:right w:val="single" w:color="4179E1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35B4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74496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74496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496" w:themeFill="accent3" w:themeFillShade="99"/>
      </w:tcPr>
    </w:tblStylePr>
    <w:tblStylePr w:type="band1Vert">
      <w:tblPr/>
      <w:tcPr>
        <w:shd w:val="clear" w:color="auto" w:fill="B2C9F2" w:themeFill="accent3" w:themeFillTint="66"/>
      </w:tcPr>
    </w:tblStylePr>
    <w:tblStylePr w:type="band1Horz">
      <w:tblPr/>
      <w:tcPr>
        <w:shd w:val="clear" w:color="auto" w:fill="A0BCF0" w:themeFill="accent3" w:themeFillTint="7F"/>
      </w:tcPr>
    </w:tblStylePr>
  </w:style>
  <w:style w:type="table" w:styleId="213">
    <w:name w:val="Colorful Shading Accent 4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179E1" w:themeColor="accent3" w:sz="24" w:space="0"/>
        <w:left w:val="single" w:color="035B4E" w:themeColor="accent4" w:sz="4" w:space="0"/>
        <w:bottom w:val="single" w:color="035B4E" w:themeColor="accent4" w:sz="4" w:space="0"/>
        <w:right w:val="single" w:color="035B4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FD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179E1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1362E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1362E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62E" w:themeFill="accent4" w:themeFillShade="99"/>
      </w:tcPr>
    </w:tblStylePr>
    <w:tblStylePr w:type="band1Vert">
      <w:tblPr/>
      <w:tcPr>
        <w:shd w:val="clear" w:color="auto" w:fill="5DF9E2" w:themeFill="accent4" w:themeFillTint="66"/>
      </w:tcPr>
    </w:tblStylePr>
    <w:tblStylePr w:type="band1Horz">
      <w:tblPr/>
      <w:tcPr>
        <w:shd w:val="clear" w:color="auto" w:fill="36F8DB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4">
    <w:name w:val="Colorful Shading Accent 5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DBCD" w:themeColor="accent6" w:sz="24" w:space="0"/>
        <w:left w:val="single" w:color="CE9300" w:themeColor="accent5" w:sz="4" w:space="0"/>
        <w:bottom w:val="single" w:color="CE9300" w:themeColor="accent5" w:sz="4" w:space="0"/>
        <w:right w:val="single" w:color="CE93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6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DBC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B58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B58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800" w:themeFill="accent5" w:themeFillShade="99"/>
      </w:tcPr>
    </w:tblStylePr>
    <w:tblStylePr w:type="band1Vert">
      <w:tblPr/>
      <w:tcPr>
        <w:shd w:val="clear" w:color="auto" w:fill="FFDC85" w:themeFill="accent5" w:themeFillTint="66"/>
      </w:tcPr>
    </w:tblStylePr>
    <w:tblStylePr w:type="band1Horz">
      <w:tblPr/>
      <w:tcPr>
        <w:shd w:val="clear" w:color="auto" w:fill="FFD367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6"/>
    <w:basedOn w:val="87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E9300" w:themeColor="accent5" w:sz="24" w:space="0"/>
        <w:left w:val="single" w:color="ECDBCD" w:themeColor="accent6" w:sz="4" w:space="0"/>
        <w:bottom w:val="single" w:color="ECDBCD" w:themeColor="accent6" w:sz="4" w:space="0"/>
        <w:right w:val="single" w:color="ECDBC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B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E93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B7E4D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B7E4D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7E4D" w:themeFill="accent6" w:themeFillShade="99"/>
      </w:tcPr>
    </w:tblStylePr>
    <w:tblStylePr w:type="band1Vert">
      <w:tblPr/>
      <w:tcPr>
        <w:shd w:val="clear" w:color="auto" w:fill="F7F0EA" w:themeFill="accent6" w:themeFillTint="66"/>
      </w:tcPr>
    </w:tblStylePr>
    <w:tblStylePr w:type="band1Horz">
      <w:tblPr/>
      <w:tcPr>
        <w:shd w:val="clear" w:color="auto" w:fill="F5EDE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List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04000" w:themeFill="accent2" w:themeFillShade="CC"/>
      </w:tcPr>
    </w:tblStylePr>
    <w:tblStylePr w:type="lastRow">
      <w:rPr>
        <w:b/>
        <w:bCs/>
        <w:color w:val="91410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7">
    <w:name w:val="Colorful List Accent 1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E8E2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04000" w:themeFill="accent2" w:themeFillShade="CC"/>
      </w:tcPr>
    </w:tblStylePr>
    <w:tblStylePr w:type="lastRow">
      <w:rPr>
        <w:b/>
        <w:bCs/>
        <w:color w:val="91410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5B7" w:themeFill="accent1" w:themeFillTint="3F"/>
      </w:tcPr>
    </w:tblStylePr>
    <w:tblStylePr w:type="band1Horz">
      <w:tblPr/>
      <w:tcPr>
        <w:shd w:val="clear" w:color="auto" w:fill="FFD0C5" w:themeFill="accent1" w:themeFillTint="33"/>
      </w:tcPr>
    </w:tblStylePr>
  </w:style>
  <w:style w:type="table" w:styleId="218">
    <w:name w:val="Colorful List Accent 2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EDD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04000" w:themeFill="accent2" w:themeFillShade="CC"/>
      </w:tcPr>
    </w:tblStylePr>
    <w:tblStylePr w:type="lastRow">
      <w:rPr>
        <w:b/>
        <w:bCs/>
        <w:color w:val="91410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D2AE" w:themeFill="accent2" w:themeFillTint="3F"/>
      </w:tcPr>
    </w:tblStylePr>
    <w:tblStylePr w:type="band1Horz">
      <w:tblPr/>
      <w:tcPr>
        <w:shd w:val="clear" w:color="auto" w:fill="FEDABD" w:themeFill="accent2" w:themeFillTint="33"/>
      </w:tcPr>
    </w:tblStylePr>
  </w:style>
  <w:style w:type="table" w:styleId="219">
    <w:name w:val="Colorful List Accent 3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1FC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2483E" w:themeFill="accent4" w:themeFillShade="CC"/>
      </w:tcPr>
    </w:tblStylePr>
    <w:tblStylePr w:type="lastRow">
      <w:rPr>
        <w:b/>
        <w:bCs/>
        <w:color w:val="02493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DF7" w:themeFill="accent3" w:themeFillTint="3F"/>
      </w:tcPr>
    </w:tblStylePr>
    <w:tblStylePr w:type="band1Horz">
      <w:tblPr/>
      <w:tcPr>
        <w:shd w:val="clear" w:color="auto" w:fill="D8E4F8" w:themeFill="accent3" w:themeFillTint="33"/>
      </w:tcPr>
    </w:tblStylePr>
  </w:style>
  <w:style w:type="table" w:styleId="220">
    <w:name w:val="Colorful List Accent 4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7FDF8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F5AC8" w:themeFill="accent3" w:themeFillShade="CC"/>
      </w:tcPr>
    </w:tblStylePr>
    <w:tblStylePr w:type="lastRow">
      <w:rPr>
        <w:b/>
        <w:bCs/>
        <w:color w:val="205BC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FBED" w:themeFill="accent4" w:themeFillTint="3F"/>
      </w:tcPr>
    </w:tblStylePr>
    <w:tblStylePr w:type="band1Horz">
      <w:tblPr/>
      <w:tcPr>
        <w:shd w:val="clear" w:color="auto" w:fill="AEFCF0" w:themeFill="accent4" w:themeFillTint="33"/>
      </w:tcPr>
    </w:tblStylePr>
  </w:style>
  <w:style w:type="table" w:styleId="221">
    <w:name w:val="Colorful List Accent 5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6E1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3AC8D" w:themeFill="accent6" w:themeFillShade="CC"/>
      </w:tcPr>
    </w:tblStylePr>
    <w:tblStylePr w:type="lastRow">
      <w:rPr>
        <w:b/>
        <w:bCs/>
        <w:color w:val="D4AD8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9B3" w:themeFill="accent5" w:themeFillTint="3F"/>
      </w:tcPr>
    </w:tblStylePr>
    <w:tblStylePr w:type="band1Horz">
      <w:tblPr/>
      <w:tcPr>
        <w:shd w:val="clear" w:color="auto" w:fill="FFEDC2" w:themeFill="accent5" w:themeFillTint="33"/>
      </w:tcPr>
    </w:tblStylePr>
  </w:style>
  <w:style w:type="table" w:styleId="222">
    <w:name w:val="Colorful List Accent 6"/>
    <w:basedOn w:val="87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BFA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47500" w:themeFill="accent5" w:themeFillShade="CC"/>
      </w:tcPr>
    </w:tblStylePr>
    <w:tblStylePr w:type="lastRow">
      <w:rPr>
        <w:b/>
        <w:bCs/>
        <w:color w:val="A57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6F2" w:themeFill="accent6" w:themeFillTint="3F"/>
      </w:tcPr>
    </w:tblStylePr>
    <w:tblStylePr w:type="band1Horz">
      <w:tblPr/>
      <w:tcPr>
        <w:shd w:val="clear" w:color="auto" w:fill="FBF7F4" w:themeFill="accent6" w:themeFillTint="33"/>
      </w:tcPr>
    </w:tblStylePr>
  </w:style>
  <w:style w:type="table" w:styleId="223">
    <w:name w:val="Colorful Grid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4">
    <w:name w:val="Colorful Grid Accent 1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D0C5" w:themeFill="accent1" w:themeFillTint="33"/>
    </w:tcPr>
    <w:tblStylePr w:type="firstRow">
      <w:rPr>
        <w:b/>
        <w:bCs/>
      </w:rPr>
      <w:tblPr/>
      <w:tcPr>
        <w:shd w:val="clear" w:color="auto" w:fill="FFA18B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A18B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1F0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61F00" w:themeFill="accent1" w:themeFillShade="BF"/>
      </w:tcPr>
    </w:tblStylePr>
    <w:tblStylePr w:type="band1Vert">
      <w:tblPr/>
      <w:tcPr>
        <w:shd w:val="clear" w:color="auto" w:fill="FE8A6F" w:themeFill="accent1" w:themeFillTint="7F"/>
      </w:tcPr>
    </w:tblStylePr>
    <w:tblStylePr w:type="band1Horz">
      <w:tblPr/>
      <w:tcPr>
        <w:shd w:val="clear" w:color="auto" w:fill="FE8A6F" w:themeFill="accent1" w:themeFillTint="7F"/>
      </w:tcPr>
    </w:tblStylePr>
  </w:style>
  <w:style w:type="table" w:styleId="225">
    <w:name w:val="Colorful Grid Accent 2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DABD" w:themeFill="accent2" w:themeFillTint="33"/>
    </w:tcPr>
    <w:tblStylePr w:type="firstRow">
      <w:rPr>
        <w:b/>
        <w:bCs/>
      </w:rPr>
      <w:tblPr/>
      <w:tcPr>
        <w:shd w:val="clear" w:color="auto" w:fill="FEB67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B67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3C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3C00" w:themeFill="accent2" w:themeFillShade="BF"/>
      </w:tcPr>
    </w:tblStylePr>
    <w:tblStylePr w:type="band1Vert">
      <w:tblPr/>
      <w:tcPr>
        <w:shd w:val="clear" w:color="auto" w:fill="FEA45C" w:themeFill="accent2" w:themeFillTint="7F"/>
      </w:tcPr>
    </w:tblStylePr>
    <w:tblStylePr w:type="band1Horz">
      <w:tblPr/>
      <w:tcPr>
        <w:shd w:val="clear" w:color="auto" w:fill="FEA45C" w:themeFill="accent2" w:themeFillTint="7F"/>
      </w:tcPr>
    </w:tblStylePr>
  </w:style>
  <w:style w:type="table" w:styleId="226">
    <w:name w:val="Colorful Grid Accent 3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4F8" w:themeFill="accent3" w:themeFillTint="33"/>
    </w:tcPr>
    <w:tblStylePr w:type="firstRow">
      <w:rPr>
        <w:b/>
        <w:bCs/>
      </w:rPr>
      <w:tblPr/>
      <w:tcPr>
        <w:shd w:val="clear" w:color="auto" w:fill="B2C9F2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2C9F2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54B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54BB" w:themeFill="accent3" w:themeFillShade="BF"/>
      </w:tcPr>
    </w:tblStylePr>
    <w:tblStylePr w:type="band1Vert">
      <w:tblPr/>
      <w:tcPr>
        <w:shd w:val="clear" w:color="auto" w:fill="A0BCF0" w:themeFill="accent3" w:themeFillTint="7F"/>
      </w:tcPr>
    </w:tblStylePr>
    <w:tblStylePr w:type="band1Horz">
      <w:tblPr/>
      <w:tcPr>
        <w:shd w:val="clear" w:color="auto" w:fill="A0BCF0" w:themeFill="accent3" w:themeFillTint="7F"/>
      </w:tcPr>
    </w:tblStylePr>
  </w:style>
  <w:style w:type="table" w:styleId="227">
    <w:name w:val="Colorful Grid Accent 4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EFCF0" w:themeFill="accent4" w:themeFillTint="33"/>
    </w:tcPr>
    <w:tblStylePr w:type="firstRow">
      <w:rPr>
        <w:b/>
        <w:bCs/>
      </w:rPr>
      <w:tblPr/>
      <w:tcPr>
        <w:shd w:val="clear" w:color="auto" w:fill="5DF9E2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DF9E2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2443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2443A" w:themeFill="accent4" w:themeFillShade="BF"/>
      </w:tcPr>
    </w:tblStylePr>
    <w:tblStylePr w:type="band1Vert">
      <w:tblPr/>
      <w:tcPr>
        <w:shd w:val="clear" w:color="auto" w:fill="36F8DB" w:themeFill="accent4" w:themeFillTint="7F"/>
      </w:tcPr>
    </w:tblStylePr>
    <w:tblStylePr w:type="band1Horz">
      <w:tblPr/>
      <w:tcPr>
        <w:shd w:val="clear" w:color="auto" w:fill="36F8DB" w:themeFill="accent4" w:themeFillTint="7F"/>
      </w:tcPr>
    </w:tblStylePr>
  </w:style>
  <w:style w:type="table" w:styleId="228">
    <w:name w:val="Colorful Grid Accent 5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DC2" w:themeFill="accent5" w:themeFillTint="33"/>
    </w:tcPr>
    <w:tblStylePr w:type="firstRow">
      <w:rPr>
        <w:b/>
        <w:bCs/>
      </w:rPr>
      <w:tblPr/>
      <w:tcPr>
        <w:shd w:val="clear" w:color="auto" w:fill="FFDC85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DC85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A6E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A6E00" w:themeFill="accent5" w:themeFillShade="BF"/>
      </w:tcPr>
    </w:tblStylePr>
    <w:tblStylePr w:type="band1Vert">
      <w:tblPr/>
      <w:tcPr>
        <w:shd w:val="clear" w:color="auto" w:fill="FFD367" w:themeFill="accent5" w:themeFillTint="7F"/>
      </w:tcPr>
    </w:tblStylePr>
    <w:tblStylePr w:type="band1Horz">
      <w:tblPr/>
      <w:tcPr>
        <w:shd w:val="clear" w:color="auto" w:fill="FFD367" w:themeFill="accent5" w:themeFillTint="7F"/>
      </w:tcPr>
    </w:tblStylePr>
  </w:style>
  <w:style w:type="table" w:styleId="229">
    <w:name w:val="Colorful Grid Accent 6"/>
    <w:basedOn w:val="87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7F4" w:themeFill="accent6" w:themeFillTint="33"/>
    </w:tcPr>
    <w:tblStylePr w:type="firstRow">
      <w:rPr>
        <w:b/>
        <w:bCs/>
      </w:rPr>
      <w:tblPr/>
      <w:tcPr>
        <w:shd w:val="clear" w:color="auto" w:fill="F7F0EA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0EA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A17C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DA17C" w:themeFill="accent6" w:themeFillShade="BF"/>
      </w:tcPr>
    </w:tblStylePr>
    <w:tblStylePr w:type="band1Vert">
      <w:tblPr/>
      <w:tcPr>
        <w:shd w:val="clear" w:color="auto" w:fill="F5EDE6" w:themeFill="accent6" w:themeFillTint="7F"/>
      </w:tcPr>
    </w:tblStylePr>
    <w:tblStylePr w:type="band1Horz">
      <w:tblPr/>
      <w:tcPr>
        <w:shd w:val="clear" w:color="auto" w:fill="F5EDE6" w:themeFill="accent6" w:themeFillTint="7F"/>
      </w:tcPr>
    </w:tblStylePr>
  </w:style>
  <w:style w:type="character" w:styleId="231">
    <w:name w:val="Strong"/>
    <w:basedOn w:val="230"/>
    <w:semiHidden/>
    <w:unhideWhenUsed/>
    <w:qFormat/>
    <w:uiPriority w:val="22"/>
    <w:rPr>
      <w:b/>
      <w:bCs/>
    </w:rPr>
  </w:style>
  <w:style w:type="character" w:styleId="232">
    <w:name w:val="endnote reference"/>
    <w:basedOn w:val="230"/>
    <w:semiHidden/>
    <w:unhideWhenUsed/>
    <w:qFormat/>
    <w:uiPriority w:val="99"/>
    <w:rPr>
      <w:vertAlign w:val="superscript"/>
    </w:rPr>
  </w:style>
  <w:style w:type="character" w:styleId="233">
    <w:name w:val="page number"/>
    <w:basedOn w:val="230"/>
    <w:semiHidden/>
    <w:unhideWhenUsed/>
    <w:uiPriority w:val="99"/>
  </w:style>
  <w:style w:type="character" w:styleId="234">
    <w:name w:val="FollowedHyperlink"/>
    <w:basedOn w:val="23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5">
    <w:name w:val="Emphasis"/>
    <w:basedOn w:val="230"/>
    <w:semiHidden/>
    <w:unhideWhenUsed/>
    <w:qFormat/>
    <w:uiPriority w:val="20"/>
    <w:rPr>
      <w:i/>
      <w:iCs/>
    </w:rPr>
  </w:style>
  <w:style w:type="character" w:styleId="236">
    <w:name w:val="line number"/>
    <w:basedOn w:val="230"/>
    <w:semiHidden/>
    <w:unhideWhenUsed/>
    <w:uiPriority w:val="99"/>
  </w:style>
  <w:style w:type="character" w:styleId="237">
    <w:name w:val="HTML Definition"/>
    <w:basedOn w:val="230"/>
    <w:semiHidden/>
    <w:unhideWhenUsed/>
    <w:qFormat/>
    <w:uiPriority w:val="99"/>
    <w:rPr>
      <w:i/>
      <w:iCs/>
    </w:rPr>
  </w:style>
  <w:style w:type="character" w:styleId="238">
    <w:name w:val="HTML Typewriter"/>
    <w:basedOn w:val="23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39">
    <w:name w:val="HTML Acronym"/>
    <w:basedOn w:val="230"/>
    <w:semiHidden/>
    <w:unhideWhenUsed/>
    <w:qFormat/>
    <w:uiPriority w:val="99"/>
  </w:style>
  <w:style w:type="character" w:styleId="240">
    <w:name w:val="HTML Variable"/>
    <w:basedOn w:val="230"/>
    <w:semiHidden/>
    <w:unhideWhenUsed/>
    <w:qFormat/>
    <w:uiPriority w:val="99"/>
    <w:rPr>
      <w:i/>
      <w:iCs/>
    </w:rPr>
  </w:style>
  <w:style w:type="character" w:styleId="241">
    <w:name w:val="Hyperlink"/>
    <w:basedOn w:val="230"/>
    <w:semiHidden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2">
    <w:name w:val="HTML Code"/>
    <w:basedOn w:val="23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3">
    <w:name w:val="annotation reference"/>
    <w:basedOn w:val="230"/>
    <w:semiHidden/>
    <w:unhideWhenUsed/>
    <w:qFormat/>
    <w:uiPriority w:val="99"/>
    <w:rPr>
      <w:sz w:val="22"/>
      <w:szCs w:val="16"/>
    </w:rPr>
  </w:style>
  <w:style w:type="character" w:styleId="244">
    <w:name w:val="HTML Cite"/>
    <w:basedOn w:val="230"/>
    <w:semiHidden/>
    <w:unhideWhenUsed/>
    <w:qFormat/>
    <w:uiPriority w:val="99"/>
    <w:rPr>
      <w:i/>
      <w:iCs/>
    </w:rPr>
  </w:style>
  <w:style w:type="character" w:styleId="245">
    <w:name w:val="footnote reference"/>
    <w:basedOn w:val="230"/>
    <w:semiHidden/>
    <w:unhideWhenUsed/>
    <w:qFormat/>
    <w:uiPriority w:val="99"/>
    <w:rPr>
      <w:vertAlign w:val="superscript"/>
    </w:rPr>
  </w:style>
  <w:style w:type="character" w:styleId="246">
    <w:name w:val="HTML Keyboard"/>
    <w:basedOn w:val="230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247">
    <w:name w:val="HTML Sample"/>
    <w:basedOn w:val="230"/>
    <w:semiHidden/>
    <w:unhideWhenUsed/>
    <w:qFormat/>
    <w:uiPriority w:val="99"/>
    <w:rPr>
      <w:rFonts w:ascii="Consolas" w:hAnsi="Consolas"/>
      <w:sz w:val="24"/>
      <w:szCs w:val="24"/>
    </w:rPr>
  </w:style>
  <w:style w:type="character" w:customStyle="1" w:styleId="248">
    <w:name w:val="Title Char"/>
    <w:basedOn w:val="230"/>
    <w:link w:val="83"/>
    <w:uiPriority w:val="1"/>
    <w:rPr>
      <w:rFonts w:cs="Times New Roman (Headings CS)" w:asciiTheme="majorHAnsi" w:hAnsiTheme="majorHAnsi" w:eastAsiaTheme="majorEastAsia"/>
      <w:b/>
      <w:caps/>
      <w:color w:val="000000" w:themeColor="text1"/>
      <w:spacing w:val="40"/>
      <w:kern w:val="28"/>
      <w:sz w:val="60"/>
      <w:szCs w:val="44"/>
      <w14:textFill>
        <w14:solidFill>
          <w14:schemeClr w14:val="tx1"/>
        </w14:solidFill>
      </w14:textFill>
    </w:rPr>
  </w:style>
  <w:style w:type="character" w:customStyle="1" w:styleId="249">
    <w:name w:val="Heading 2 Char"/>
    <w:basedOn w:val="230"/>
    <w:link w:val="4"/>
    <w:qFormat/>
    <w:uiPriority w:val="3"/>
    <w:rPr>
      <w:rFonts w:cs="Times New Roman (Headings CS)" w:eastAsiaTheme="majorEastAsia"/>
      <w:b/>
      <w:caps/>
      <w:color w:val="000000" w:themeColor="text1"/>
      <w:spacing w:val="20"/>
      <w14:textFill>
        <w14:solidFill>
          <w14:schemeClr w14:val="tx1"/>
        </w14:solidFill>
      </w14:textFill>
    </w:rPr>
  </w:style>
  <w:style w:type="character" w:customStyle="1" w:styleId="250">
    <w:name w:val="Heading 3 Char"/>
    <w:basedOn w:val="230"/>
    <w:link w:val="6"/>
    <w:uiPriority w:val="3"/>
    <w:rPr>
      <w:b/>
      <w:color w:val="000000" w:themeColor="text1"/>
      <w14:textFill>
        <w14:solidFill>
          <w14:schemeClr w14:val="tx1"/>
        </w14:solidFill>
      </w14:textFill>
    </w:rPr>
  </w:style>
  <w:style w:type="table" w:customStyle="1" w:styleId="251">
    <w:name w:val="Classic Title"/>
    <w:basedOn w:val="87"/>
    <w:qFormat/>
    <w:uiPriority w:val="99"/>
    <w:pPr>
      <w:spacing w:after="0"/>
    </w:pPr>
    <w:rPr>
      <w:rFonts w:ascii="Century Gothic" w:hAnsi="Century Gothic"/>
    </w:rPr>
    <w:tblPr>
      <w:jc w:val="center"/>
      <w:tblBorders>
        <w:bottom w:val="single" w:color="000000" w:themeColor="text1" w:sz="8" w:space="0"/>
        <w:insideH w:val="single" w:color="B55101" w:themeColor="accent2" w:sz="8" w:space="0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single" w:color="auto" w:sz="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52">
    <w:name w:val="Form Table"/>
    <w:basedOn w:val="87"/>
    <w:uiPriority w:val="99"/>
    <w:pPr>
      <w:spacing w:after="360"/>
    </w:pPr>
    <w:rPr>
      <w:rFonts w:ascii="Century Gothic" w:hAnsi="Century Gothic"/>
      <w:color w:val="000000" w:themeColor="text1"/>
      <w14:textFill>
        <w14:solidFill>
          <w14:schemeClr w14:val="tx1"/>
        </w14:solidFill>
      </w14:textFill>
    </w:rPr>
    <w:tblPr>
      <w:tblBorders>
        <w:bottom w:val="single" w:color="000000" w:themeColor="text1" w:sz="8" w:space="0"/>
        <w:insideH w:val="single" w:color="FD913B" w:themeColor="accent2" w:themeTint="99" w:sz="4" w:space="0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cPr>
        <w:tcBorders>
          <w:top w:val="nil"/>
          <w:left w:val="nil"/>
          <w:bottom w:val="single" w:color="4179E1" w:themeColor="accent3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253">
    <w:name w:val="Heading 1 Char"/>
    <w:basedOn w:val="230"/>
    <w:link w:val="3"/>
    <w:qFormat/>
    <w:uiPriority w:val="3"/>
    <w:rPr>
      <w:rFonts w:cs="Times New Roman (Headings CS)" w:asciiTheme="majorHAnsi" w:hAnsiTheme="majorHAnsi" w:eastAsiaTheme="majorEastAsia"/>
      <w:b/>
      <w:caps/>
      <w:color w:val="000000" w:themeColor="text1"/>
      <w:spacing w:val="40"/>
      <w:sz w:val="32"/>
      <w:szCs w:val="26"/>
      <w14:textFill>
        <w14:solidFill>
          <w14:schemeClr w14:val="tx1"/>
        </w14:solidFill>
      </w14:textFill>
    </w:rPr>
  </w:style>
  <w:style w:type="character" w:customStyle="1" w:styleId="254">
    <w:name w:val="Header Char"/>
    <w:basedOn w:val="230"/>
    <w:link w:val="56"/>
    <w:semiHidden/>
    <w:qFormat/>
    <w:uiPriority w:val="99"/>
  </w:style>
  <w:style w:type="character" w:customStyle="1" w:styleId="255">
    <w:name w:val="Footer Char"/>
    <w:basedOn w:val="230"/>
    <w:link w:val="54"/>
    <w:semiHidden/>
    <w:qFormat/>
    <w:uiPriority w:val="99"/>
    <w:rPr>
      <w:szCs w:val="18"/>
    </w:rPr>
  </w:style>
  <w:style w:type="character" w:customStyle="1" w:styleId="256">
    <w:name w:val="Heading 4 Char"/>
    <w:basedOn w:val="230"/>
    <w:link w:val="7"/>
    <w:semiHidden/>
    <w:qFormat/>
    <w:uiPriority w:val="3"/>
  </w:style>
  <w:style w:type="character" w:customStyle="1" w:styleId="257">
    <w:name w:val="Heading 5 Char"/>
    <w:basedOn w:val="230"/>
    <w:link w:val="8"/>
    <w:semiHidden/>
    <w:uiPriority w:val="3"/>
  </w:style>
  <w:style w:type="character" w:customStyle="1" w:styleId="258">
    <w:name w:val="Heading 6 Char"/>
    <w:basedOn w:val="230"/>
    <w:link w:val="9"/>
    <w:semiHidden/>
    <w:qFormat/>
    <w:uiPriority w:val="3"/>
  </w:style>
  <w:style w:type="character" w:customStyle="1" w:styleId="259">
    <w:name w:val="Heading 7 Char"/>
    <w:basedOn w:val="230"/>
    <w:link w:val="10"/>
    <w:semiHidden/>
    <w:qFormat/>
    <w:uiPriority w:val="3"/>
  </w:style>
  <w:style w:type="character" w:customStyle="1" w:styleId="260">
    <w:name w:val="Heading 8 Char"/>
    <w:basedOn w:val="230"/>
    <w:link w:val="11"/>
    <w:semiHidden/>
    <w:qFormat/>
    <w:uiPriority w:val="3"/>
  </w:style>
  <w:style w:type="character" w:customStyle="1" w:styleId="261">
    <w:name w:val="Heading 9 Char"/>
    <w:basedOn w:val="230"/>
    <w:link w:val="12"/>
    <w:semiHidden/>
    <w:qFormat/>
    <w:uiPriority w:val="3"/>
    <w:rPr>
      <w:i/>
      <w:iCs/>
    </w:rPr>
  </w:style>
  <w:style w:type="character" w:customStyle="1" w:styleId="262">
    <w:name w:val="Body Text Char"/>
    <w:basedOn w:val="230"/>
    <w:link w:val="5"/>
    <w:semiHidden/>
    <w:qFormat/>
    <w:uiPriority w:val="4"/>
  </w:style>
  <w:style w:type="character" w:customStyle="1" w:styleId="263">
    <w:name w:val="Balloon Text Char"/>
    <w:basedOn w:val="230"/>
    <w:link w:val="53"/>
    <w:semiHidden/>
    <w:qFormat/>
    <w:uiPriority w:val="99"/>
    <w:rPr>
      <w:rFonts w:ascii="Segoe UI" w:hAnsi="Segoe UI" w:cs="Segoe UI"/>
      <w:szCs w:val="18"/>
    </w:rPr>
  </w:style>
  <w:style w:type="paragraph" w:customStyle="1" w:styleId="264">
    <w:name w:val="Bibliography"/>
    <w:basedOn w:val="1"/>
    <w:next w:val="1"/>
    <w:semiHidden/>
    <w:unhideWhenUsed/>
    <w:qFormat/>
    <w:uiPriority w:val="37"/>
  </w:style>
  <w:style w:type="character" w:customStyle="1" w:styleId="265">
    <w:name w:val="Body Text 2 Char"/>
    <w:basedOn w:val="230"/>
    <w:link w:val="75"/>
    <w:semiHidden/>
    <w:qFormat/>
    <w:uiPriority w:val="99"/>
  </w:style>
  <w:style w:type="character" w:customStyle="1" w:styleId="266">
    <w:name w:val="Body Text 3 Char"/>
    <w:basedOn w:val="230"/>
    <w:link w:val="32"/>
    <w:semiHidden/>
    <w:qFormat/>
    <w:uiPriority w:val="99"/>
    <w:rPr>
      <w:szCs w:val="16"/>
    </w:rPr>
  </w:style>
  <w:style w:type="character" w:customStyle="1" w:styleId="267">
    <w:name w:val="Body Text First Indent Char"/>
    <w:basedOn w:val="262"/>
    <w:link w:val="85"/>
    <w:semiHidden/>
    <w:qFormat/>
    <w:uiPriority w:val="99"/>
  </w:style>
  <w:style w:type="character" w:customStyle="1" w:styleId="268">
    <w:name w:val="Body Text Indent Char"/>
    <w:basedOn w:val="230"/>
    <w:link w:val="35"/>
    <w:semiHidden/>
    <w:qFormat/>
    <w:uiPriority w:val="99"/>
  </w:style>
  <w:style w:type="character" w:customStyle="1" w:styleId="269">
    <w:name w:val="Body Text First Indent 2 Char"/>
    <w:basedOn w:val="268"/>
    <w:link w:val="86"/>
    <w:semiHidden/>
    <w:qFormat/>
    <w:uiPriority w:val="99"/>
  </w:style>
  <w:style w:type="character" w:customStyle="1" w:styleId="270">
    <w:name w:val="Body Text Indent 2 Char"/>
    <w:basedOn w:val="230"/>
    <w:link w:val="50"/>
    <w:semiHidden/>
    <w:qFormat/>
    <w:uiPriority w:val="99"/>
  </w:style>
  <w:style w:type="character" w:customStyle="1" w:styleId="271">
    <w:name w:val="Body Text Indent 3 Char"/>
    <w:basedOn w:val="230"/>
    <w:link w:val="69"/>
    <w:semiHidden/>
    <w:qFormat/>
    <w:uiPriority w:val="99"/>
    <w:rPr>
      <w:szCs w:val="16"/>
    </w:rPr>
  </w:style>
  <w:style w:type="character" w:customStyle="1" w:styleId="272">
    <w:name w:val="Book Title"/>
    <w:basedOn w:val="230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3">
    <w:name w:val="Closing Char"/>
    <w:basedOn w:val="230"/>
    <w:link w:val="33"/>
    <w:semiHidden/>
    <w:qFormat/>
    <w:uiPriority w:val="99"/>
  </w:style>
  <w:style w:type="character" w:customStyle="1" w:styleId="274">
    <w:name w:val="Comment Text Char"/>
    <w:basedOn w:val="230"/>
    <w:link w:val="29"/>
    <w:semiHidden/>
    <w:qFormat/>
    <w:uiPriority w:val="99"/>
    <w:rPr>
      <w:szCs w:val="20"/>
    </w:rPr>
  </w:style>
  <w:style w:type="character" w:customStyle="1" w:styleId="275">
    <w:name w:val="Comment Subject Char"/>
    <w:basedOn w:val="274"/>
    <w:link w:val="84"/>
    <w:semiHidden/>
    <w:qFormat/>
    <w:uiPriority w:val="99"/>
    <w:rPr>
      <w:b/>
      <w:bCs/>
      <w:szCs w:val="20"/>
    </w:rPr>
  </w:style>
  <w:style w:type="character" w:customStyle="1" w:styleId="276">
    <w:name w:val="Document Map Char"/>
    <w:basedOn w:val="230"/>
    <w:link w:val="27"/>
    <w:semiHidden/>
    <w:qFormat/>
    <w:uiPriority w:val="99"/>
    <w:rPr>
      <w:rFonts w:ascii="Segoe UI" w:hAnsi="Segoe UI" w:cs="Segoe UI"/>
      <w:szCs w:val="16"/>
    </w:rPr>
  </w:style>
  <w:style w:type="character" w:customStyle="1" w:styleId="277">
    <w:name w:val="E-mail Signature Char"/>
    <w:basedOn w:val="230"/>
    <w:link w:val="20"/>
    <w:semiHidden/>
    <w:qFormat/>
    <w:uiPriority w:val="99"/>
  </w:style>
  <w:style w:type="character" w:customStyle="1" w:styleId="278">
    <w:name w:val="Endnote Text Char"/>
    <w:basedOn w:val="230"/>
    <w:link w:val="51"/>
    <w:semiHidden/>
    <w:qFormat/>
    <w:uiPriority w:val="99"/>
    <w:rPr>
      <w:szCs w:val="20"/>
    </w:rPr>
  </w:style>
  <w:style w:type="character" w:customStyle="1" w:styleId="279">
    <w:name w:val="Footnote Text Char"/>
    <w:basedOn w:val="230"/>
    <w:link w:val="66"/>
    <w:semiHidden/>
    <w:qFormat/>
    <w:uiPriority w:val="99"/>
    <w:rPr>
      <w:szCs w:val="20"/>
    </w:rPr>
  </w:style>
  <w:style w:type="table" w:customStyle="1" w:styleId="280">
    <w:name w:val="Grid Table 1 Light"/>
    <w:basedOn w:val="8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1"/>
    <w:basedOn w:val="87"/>
    <w:qFormat/>
    <w:uiPriority w:val="46"/>
    <w:pPr>
      <w:spacing w:after="0" w:line="240" w:lineRule="auto"/>
    </w:pPr>
    <w:tblPr>
      <w:tblBorders>
        <w:top w:val="single" w:color="FFA18B" w:themeColor="accent1" w:themeTint="66" w:sz="4" w:space="0"/>
        <w:left w:val="single" w:color="FFA18B" w:themeColor="accent1" w:themeTint="66" w:sz="4" w:space="0"/>
        <w:bottom w:val="single" w:color="FFA18B" w:themeColor="accent1" w:themeTint="66" w:sz="4" w:space="0"/>
        <w:right w:val="single" w:color="FFA18B" w:themeColor="accent1" w:themeTint="66" w:sz="4" w:space="0"/>
        <w:insideH w:val="single" w:color="FFA18B" w:themeColor="accent1" w:themeTint="66" w:sz="4" w:space="0"/>
        <w:insideV w:val="single" w:color="FFA18B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FF7252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725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2"/>
    <w:basedOn w:val="87"/>
    <w:qFormat/>
    <w:uiPriority w:val="46"/>
    <w:pPr>
      <w:spacing w:after="0" w:line="240" w:lineRule="auto"/>
    </w:pPr>
    <w:tblPr>
      <w:tblBorders>
        <w:top w:val="single" w:color="FEB67C" w:themeColor="accent2" w:themeTint="66" w:sz="4" w:space="0"/>
        <w:left w:val="single" w:color="FEB67C" w:themeColor="accent2" w:themeTint="66" w:sz="4" w:space="0"/>
        <w:bottom w:val="single" w:color="FEB67C" w:themeColor="accent2" w:themeTint="66" w:sz="4" w:space="0"/>
        <w:right w:val="single" w:color="FEB67C" w:themeColor="accent2" w:themeTint="66" w:sz="4" w:space="0"/>
        <w:insideH w:val="single" w:color="FEB67C" w:themeColor="accent2" w:themeTint="66" w:sz="4" w:space="0"/>
        <w:insideV w:val="single" w:color="FEB67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D913B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D913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3"/>
    <w:basedOn w:val="87"/>
    <w:qFormat/>
    <w:uiPriority w:val="46"/>
    <w:pPr>
      <w:spacing w:after="0" w:line="240" w:lineRule="auto"/>
    </w:pPr>
    <w:tblPr>
      <w:tblBorders>
        <w:top w:val="single" w:color="B2C9F2" w:themeColor="accent3" w:themeTint="66" w:sz="4" w:space="0"/>
        <w:left w:val="single" w:color="B2C9F2" w:themeColor="accent3" w:themeTint="66" w:sz="4" w:space="0"/>
        <w:bottom w:val="single" w:color="B2C9F2" w:themeColor="accent3" w:themeTint="66" w:sz="4" w:space="0"/>
        <w:right w:val="single" w:color="B2C9F2" w:themeColor="accent3" w:themeTint="66" w:sz="4" w:space="0"/>
        <w:insideH w:val="single" w:color="B2C9F2" w:themeColor="accent3" w:themeTint="66" w:sz="4" w:space="0"/>
        <w:insideV w:val="single" w:color="B2C9F2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8CAEE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8CAEEC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4"/>
    <w:basedOn w:val="87"/>
    <w:qFormat/>
    <w:uiPriority w:val="46"/>
    <w:pPr>
      <w:spacing w:after="0" w:line="240" w:lineRule="auto"/>
    </w:pPr>
    <w:tblPr>
      <w:tblBorders>
        <w:top w:val="single" w:color="5DF9E2" w:themeColor="accent4" w:themeTint="66" w:sz="4" w:space="0"/>
        <w:left w:val="single" w:color="5DF9E2" w:themeColor="accent4" w:themeTint="66" w:sz="4" w:space="0"/>
        <w:bottom w:val="single" w:color="5DF9E2" w:themeColor="accent4" w:themeTint="66" w:sz="4" w:space="0"/>
        <w:right w:val="single" w:color="5DF9E2" w:themeColor="accent4" w:themeTint="66" w:sz="4" w:space="0"/>
        <w:insideH w:val="single" w:color="5DF9E2" w:themeColor="accent4" w:themeTint="66" w:sz="4" w:space="0"/>
        <w:insideV w:val="single" w:color="5DF9E2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0DF7D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0DF7D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5"/>
    <w:basedOn w:val="87"/>
    <w:qFormat/>
    <w:uiPriority w:val="46"/>
    <w:pPr>
      <w:spacing w:after="0" w:line="240" w:lineRule="auto"/>
    </w:pPr>
    <w:tblPr>
      <w:tblBorders>
        <w:top w:val="single" w:color="FFDC85" w:themeColor="accent5" w:themeTint="66" w:sz="4" w:space="0"/>
        <w:left w:val="single" w:color="FFDC85" w:themeColor="accent5" w:themeTint="66" w:sz="4" w:space="0"/>
        <w:bottom w:val="single" w:color="FFDC85" w:themeColor="accent5" w:themeTint="66" w:sz="4" w:space="0"/>
        <w:right w:val="single" w:color="FFDC85" w:themeColor="accent5" w:themeTint="66" w:sz="4" w:space="0"/>
        <w:insideH w:val="single" w:color="FFDC85" w:themeColor="accent5" w:themeTint="66" w:sz="4" w:space="0"/>
        <w:insideV w:val="single" w:color="FFDC85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CA4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CA48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6"/>
    <w:basedOn w:val="87"/>
    <w:qFormat/>
    <w:uiPriority w:val="46"/>
    <w:pPr>
      <w:spacing w:after="0" w:line="240" w:lineRule="auto"/>
    </w:pPr>
    <w:tblPr>
      <w:tblBorders>
        <w:top w:val="single" w:color="F7F0EA" w:themeColor="accent6" w:themeTint="66" w:sz="4" w:space="0"/>
        <w:left w:val="single" w:color="F7F0EA" w:themeColor="accent6" w:themeTint="66" w:sz="4" w:space="0"/>
        <w:bottom w:val="single" w:color="F7F0EA" w:themeColor="accent6" w:themeTint="66" w:sz="4" w:space="0"/>
        <w:right w:val="single" w:color="F7F0EA" w:themeColor="accent6" w:themeTint="66" w:sz="4" w:space="0"/>
        <w:insideH w:val="single" w:color="F7F0EA" w:themeColor="accent6" w:themeTint="66" w:sz="4" w:space="0"/>
        <w:insideV w:val="single" w:color="F7F0EA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3E9E0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3E9E0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2"/>
    <w:basedOn w:val="87"/>
    <w:qFormat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8">
    <w:name w:val="Grid Table 2 Accent 1"/>
    <w:basedOn w:val="87"/>
    <w:qFormat/>
    <w:uiPriority w:val="47"/>
    <w:pPr>
      <w:spacing w:after="0" w:line="240" w:lineRule="auto"/>
    </w:pPr>
    <w:tblPr>
      <w:tblBorders>
        <w:top w:val="single" w:color="FF7252" w:themeColor="accent1" w:themeTint="99" w:sz="2" w:space="0"/>
        <w:bottom w:val="single" w:color="FF7252" w:themeColor="accent1" w:themeTint="99" w:sz="2" w:space="0"/>
        <w:insideH w:val="single" w:color="FF7252" w:themeColor="accent1" w:themeTint="99" w:sz="2" w:space="0"/>
        <w:insideV w:val="single" w:color="FF7252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725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725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289">
    <w:name w:val="Grid Table 2 Accent 2"/>
    <w:basedOn w:val="87"/>
    <w:qFormat/>
    <w:uiPriority w:val="47"/>
    <w:pPr>
      <w:spacing w:after="0" w:line="240" w:lineRule="auto"/>
    </w:pPr>
    <w:tblPr>
      <w:tblBorders>
        <w:top w:val="single" w:color="FD913B" w:themeColor="accent2" w:themeTint="99" w:sz="2" w:space="0"/>
        <w:bottom w:val="single" w:color="FD913B" w:themeColor="accent2" w:themeTint="99" w:sz="2" w:space="0"/>
        <w:insideH w:val="single" w:color="FD913B" w:themeColor="accent2" w:themeTint="99" w:sz="2" w:space="0"/>
        <w:insideV w:val="single" w:color="FD913B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D913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D913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290">
    <w:name w:val="Grid Table 2 Accent 3"/>
    <w:basedOn w:val="87"/>
    <w:qFormat/>
    <w:uiPriority w:val="47"/>
    <w:pPr>
      <w:spacing w:after="0" w:line="240" w:lineRule="auto"/>
    </w:pPr>
    <w:tblPr>
      <w:tblBorders>
        <w:top w:val="single" w:color="8CAEEC" w:themeColor="accent3" w:themeTint="99" w:sz="2" w:space="0"/>
        <w:bottom w:val="single" w:color="8CAEEC" w:themeColor="accent3" w:themeTint="99" w:sz="2" w:space="0"/>
        <w:insideH w:val="single" w:color="8CAEEC" w:themeColor="accent3" w:themeTint="99" w:sz="2" w:space="0"/>
        <w:insideV w:val="single" w:color="8CAEEC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CAEEC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CAEEC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291">
    <w:name w:val="Grid Table 2 Accent 4"/>
    <w:basedOn w:val="87"/>
    <w:qFormat/>
    <w:uiPriority w:val="47"/>
    <w:pPr>
      <w:spacing w:after="0" w:line="240" w:lineRule="auto"/>
    </w:pPr>
    <w:tblPr>
      <w:tblBorders>
        <w:top w:val="single" w:color="0DF7D4" w:themeColor="accent4" w:themeTint="99" w:sz="2" w:space="0"/>
        <w:bottom w:val="single" w:color="0DF7D4" w:themeColor="accent4" w:themeTint="99" w:sz="2" w:space="0"/>
        <w:insideH w:val="single" w:color="0DF7D4" w:themeColor="accent4" w:themeTint="99" w:sz="2" w:space="0"/>
        <w:insideV w:val="single" w:color="0DF7D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DF7D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DF7D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292">
    <w:name w:val="Grid Table 2 Accent 5"/>
    <w:basedOn w:val="87"/>
    <w:qFormat/>
    <w:uiPriority w:val="47"/>
    <w:pPr>
      <w:spacing w:after="0" w:line="240" w:lineRule="auto"/>
    </w:pPr>
    <w:tblPr>
      <w:tblBorders>
        <w:top w:val="single" w:color="FFCA48" w:themeColor="accent5" w:themeTint="99" w:sz="2" w:space="0"/>
        <w:bottom w:val="single" w:color="FFCA48" w:themeColor="accent5" w:themeTint="99" w:sz="2" w:space="0"/>
        <w:insideH w:val="single" w:color="FFCA48" w:themeColor="accent5" w:themeTint="99" w:sz="2" w:space="0"/>
        <w:insideV w:val="single" w:color="FFCA48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CA48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CA48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293">
    <w:name w:val="Grid Table 2 Accent 6"/>
    <w:basedOn w:val="87"/>
    <w:qFormat/>
    <w:uiPriority w:val="47"/>
    <w:pPr>
      <w:spacing w:after="0" w:line="240" w:lineRule="auto"/>
    </w:pPr>
    <w:tblPr>
      <w:tblBorders>
        <w:top w:val="single" w:color="F3E9E0" w:themeColor="accent6" w:themeTint="99" w:sz="2" w:space="0"/>
        <w:bottom w:val="single" w:color="F3E9E0" w:themeColor="accent6" w:themeTint="99" w:sz="2" w:space="0"/>
        <w:insideH w:val="single" w:color="F3E9E0" w:themeColor="accent6" w:themeTint="99" w:sz="2" w:space="0"/>
        <w:insideV w:val="single" w:color="F3E9E0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3E9E0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3E9E0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294">
    <w:name w:val="Grid Table 3"/>
    <w:basedOn w:val="87"/>
    <w:qFormat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5">
    <w:name w:val="Grid Table 3 Accent 1"/>
    <w:basedOn w:val="87"/>
    <w:qFormat/>
    <w:uiPriority w:val="48"/>
    <w:pPr>
      <w:spacing w:after="0" w:line="240" w:lineRule="auto"/>
    </w:p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  <w:tblStylePr w:type="neCell">
      <w:tcPr>
        <w:tcBorders>
          <w:bottom w:val="single" w:color="FF7252" w:themeColor="accent1" w:themeTint="99" w:sz="4" w:space="0"/>
        </w:tcBorders>
      </w:tcPr>
    </w:tblStylePr>
    <w:tblStylePr w:type="nwCell">
      <w:tcPr>
        <w:tcBorders>
          <w:bottom w:val="single" w:color="FF7252" w:themeColor="accent1" w:themeTint="99" w:sz="4" w:space="0"/>
        </w:tcBorders>
      </w:tcPr>
    </w:tblStylePr>
    <w:tblStylePr w:type="seCell">
      <w:tcPr>
        <w:tcBorders>
          <w:top w:val="single" w:color="FF7252" w:themeColor="accent1" w:themeTint="99" w:sz="4" w:space="0"/>
        </w:tcBorders>
      </w:tcPr>
    </w:tblStylePr>
    <w:tblStylePr w:type="swCell">
      <w:tcPr>
        <w:tcBorders>
          <w:top w:val="single" w:color="FF7252" w:themeColor="accent1" w:themeTint="99" w:sz="4" w:space="0"/>
        </w:tcBorders>
      </w:tcPr>
    </w:tblStylePr>
  </w:style>
  <w:style w:type="table" w:customStyle="1" w:styleId="296">
    <w:name w:val="Grid Table 3 Accent 2"/>
    <w:basedOn w:val="87"/>
    <w:qFormat/>
    <w:uiPriority w:val="48"/>
    <w:pPr>
      <w:spacing w:after="0" w:line="240" w:lineRule="auto"/>
    </w:p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  <w:tblStylePr w:type="neCell">
      <w:tcPr>
        <w:tcBorders>
          <w:bottom w:val="single" w:color="FD913B" w:themeColor="accent2" w:themeTint="99" w:sz="4" w:space="0"/>
        </w:tcBorders>
      </w:tcPr>
    </w:tblStylePr>
    <w:tblStylePr w:type="nwCell">
      <w:tcPr>
        <w:tcBorders>
          <w:bottom w:val="single" w:color="FD913B" w:themeColor="accent2" w:themeTint="99" w:sz="4" w:space="0"/>
        </w:tcBorders>
      </w:tcPr>
    </w:tblStylePr>
    <w:tblStylePr w:type="seCell">
      <w:tcPr>
        <w:tcBorders>
          <w:top w:val="single" w:color="FD913B" w:themeColor="accent2" w:themeTint="99" w:sz="4" w:space="0"/>
        </w:tcBorders>
      </w:tcPr>
    </w:tblStylePr>
    <w:tblStylePr w:type="swCell">
      <w:tcPr>
        <w:tcBorders>
          <w:top w:val="single" w:color="FD913B" w:themeColor="accent2" w:themeTint="99" w:sz="4" w:space="0"/>
        </w:tcBorders>
      </w:tcPr>
    </w:tblStylePr>
  </w:style>
  <w:style w:type="table" w:customStyle="1" w:styleId="297">
    <w:name w:val="Grid Table 3 Accent 3"/>
    <w:basedOn w:val="87"/>
    <w:qFormat/>
    <w:uiPriority w:val="48"/>
    <w:pPr>
      <w:spacing w:after="0" w:line="240" w:lineRule="auto"/>
    </w:p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  <w:tblStylePr w:type="neCell">
      <w:tcPr>
        <w:tcBorders>
          <w:bottom w:val="single" w:color="8CAEEC" w:themeColor="accent3" w:themeTint="99" w:sz="4" w:space="0"/>
        </w:tcBorders>
      </w:tcPr>
    </w:tblStylePr>
    <w:tblStylePr w:type="nwCell">
      <w:tcPr>
        <w:tcBorders>
          <w:bottom w:val="single" w:color="8CAEEC" w:themeColor="accent3" w:themeTint="99" w:sz="4" w:space="0"/>
        </w:tcBorders>
      </w:tcPr>
    </w:tblStylePr>
    <w:tblStylePr w:type="seCell">
      <w:tcPr>
        <w:tcBorders>
          <w:top w:val="single" w:color="8CAEEC" w:themeColor="accent3" w:themeTint="99" w:sz="4" w:space="0"/>
        </w:tcBorders>
      </w:tcPr>
    </w:tblStylePr>
    <w:tblStylePr w:type="swCell">
      <w:tcPr>
        <w:tcBorders>
          <w:top w:val="single" w:color="8CAEEC" w:themeColor="accent3" w:themeTint="99" w:sz="4" w:space="0"/>
        </w:tcBorders>
      </w:tcPr>
    </w:tblStylePr>
  </w:style>
  <w:style w:type="table" w:customStyle="1" w:styleId="298">
    <w:name w:val="Grid Table 3 Accent 4"/>
    <w:basedOn w:val="87"/>
    <w:qFormat/>
    <w:uiPriority w:val="48"/>
    <w:pPr>
      <w:spacing w:after="0" w:line="240" w:lineRule="auto"/>
    </w:p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  <w:tblStylePr w:type="neCell">
      <w:tcPr>
        <w:tcBorders>
          <w:bottom w:val="single" w:color="0DF7D4" w:themeColor="accent4" w:themeTint="99" w:sz="4" w:space="0"/>
        </w:tcBorders>
      </w:tcPr>
    </w:tblStylePr>
    <w:tblStylePr w:type="nwCell">
      <w:tcPr>
        <w:tcBorders>
          <w:bottom w:val="single" w:color="0DF7D4" w:themeColor="accent4" w:themeTint="99" w:sz="4" w:space="0"/>
        </w:tcBorders>
      </w:tcPr>
    </w:tblStylePr>
    <w:tblStylePr w:type="seCell">
      <w:tcPr>
        <w:tcBorders>
          <w:top w:val="single" w:color="0DF7D4" w:themeColor="accent4" w:themeTint="99" w:sz="4" w:space="0"/>
        </w:tcBorders>
      </w:tcPr>
    </w:tblStylePr>
    <w:tblStylePr w:type="swCell">
      <w:tcPr>
        <w:tcBorders>
          <w:top w:val="single" w:color="0DF7D4" w:themeColor="accent4" w:themeTint="99" w:sz="4" w:space="0"/>
        </w:tcBorders>
      </w:tcPr>
    </w:tblStylePr>
  </w:style>
  <w:style w:type="table" w:customStyle="1" w:styleId="299">
    <w:name w:val="Grid Table 3 Accent 5"/>
    <w:basedOn w:val="87"/>
    <w:qFormat/>
    <w:uiPriority w:val="48"/>
    <w:pPr>
      <w:spacing w:after="0" w:line="240" w:lineRule="auto"/>
    </w:p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  <w:tblStylePr w:type="neCell">
      <w:tcPr>
        <w:tcBorders>
          <w:bottom w:val="single" w:color="FFCA48" w:themeColor="accent5" w:themeTint="99" w:sz="4" w:space="0"/>
        </w:tcBorders>
      </w:tcPr>
    </w:tblStylePr>
    <w:tblStylePr w:type="nwCell">
      <w:tcPr>
        <w:tcBorders>
          <w:bottom w:val="single" w:color="FFCA48" w:themeColor="accent5" w:themeTint="99" w:sz="4" w:space="0"/>
        </w:tcBorders>
      </w:tcPr>
    </w:tblStylePr>
    <w:tblStylePr w:type="seCell">
      <w:tcPr>
        <w:tcBorders>
          <w:top w:val="single" w:color="FFCA48" w:themeColor="accent5" w:themeTint="99" w:sz="4" w:space="0"/>
        </w:tcBorders>
      </w:tcPr>
    </w:tblStylePr>
    <w:tblStylePr w:type="swCell">
      <w:tcPr>
        <w:tcBorders>
          <w:top w:val="single" w:color="FFCA48" w:themeColor="accent5" w:themeTint="99" w:sz="4" w:space="0"/>
        </w:tcBorders>
      </w:tcPr>
    </w:tblStylePr>
  </w:style>
  <w:style w:type="table" w:customStyle="1" w:styleId="300">
    <w:name w:val="Grid Table 3 Accent 6"/>
    <w:basedOn w:val="87"/>
    <w:qFormat/>
    <w:uiPriority w:val="48"/>
    <w:pPr>
      <w:spacing w:after="0" w:line="240" w:lineRule="auto"/>
    </w:p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  <w:tblStylePr w:type="neCell">
      <w:tcPr>
        <w:tcBorders>
          <w:bottom w:val="single" w:color="F3E9E0" w:themeColor="accent6" w:themeTint="99" w:sz="4" w:space="0"/>
        </w:tcBorders>
      </w:tcPr>
    </w:tblStylePr>
    <w:tblStylePr w:type="nwCell">
      <w:tcPr>
        <w:tcBorders>
          <w:bottom w:val="single" w:color="F3E9E0" w:themeColor="accent6" w:themeTint="99" w:sz="4" w:space="0"/>
        </w:tcBorders>
      </w:tcPr>
    </w:tblStylePr>
    <w:tblStylePr w:type="seCell">
      <w:tcPr>
        <w:tcBorders>
          <w:top w:val="single" w:color="F3E9E0" w:themeColor="accent6" w:themeTint="99" w:sz="4" w:space="0"/>
        </w:tcBorders>
      </w:tcPr>
    </w:tblStylePr>
    <w:tblStylePr w:type="swCell">
      <w:tcPr>
        <w:tcBorders>
          <w:top w:val="single" w:color="F3E9E0" w:themeColor="accent6" w:themeTint="99" w:sz="4" w:space="0"/>
        </w:tcBorders>
      </w:tcPr>
    </w:tblStylePr>
  </w:style>
  <w:style w:type="table" w:customStyle="1" w:styleId="301">
    <w:name w:val="Grid Table 4"/>
    <w:basedOn w:val="87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2">
    <w:name w:val="Grid Table 4 Accent 1"/>
    <w:basedOn w:val="87"/>
    <w:qFormat/>
    <w:uiPriority w:val="49"/>
    <w:pPr>
      <w:spacing w:after="0" w:line="240" w:lineRule="auto"/>
    </w:p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2A00" w:themeColor="accent1" w:sz="4" w:space="0"/>
          <w:left w:val="single" w:color="DE2A00" w:themeColor="accent1" w:sz="4" w:space="0"/>
          <w:bottom w:val="single" w:color="DE2A00" w:themeColor="accent1" w:sz="4" w:space="0"/>
          <w:right w:val="single" w:color="DE2A00" w:themeColor="accent1" w:sz="4" w:space="0"/>
          <w:insideH w:val="nil"/>
          <w:insideV w:val="nil"/>
        </w:tcBorders>
        <w:shd w:val="clear" w:color="auto" w:fill="DE2A00" w:themeFill="accent1"/>
      </w:tcPr>
    </w:tblStylePr>
    <w:tblStylePr w:type="lastRow">
      <w:rPr>
        <w:b/>
        <w:bCs/>
      </w:rPr>
      <w:tcPr>
        <w:tcBorders>
          <w:top w:val="double" w:color="DE2A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03">
    <w:name w:val="Grid Table 4 Accent 2"/>
    <w:basedOn w:val="87"/>
    <w:qFormat/>
    <w:uiPriority w:val="49"/>
    <w:pPr>
      <w:spacing w:after="0" w:line="240" w:lineRule="auto"/>
    </w:p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55101" w:themeColor="accent2" w:sz="4" w:space="0"/>
          <w:left w:val="single" w:color="B55101" w:themeColor="accent2" w:sz="4" w:space="0"/>
          <w:bottom w:val="single" w:color="B55101" w:themeColor="accent2" w:sz="4" w:space="0"/>
          <w:right w:val="single" w:color="B55101" w:themeColor="accent2" w:sz="4" w:space="0"/>
          <w:insideH w:val="nil"/>
          <w:insideV w:val="nil"/>
        </w:tcBorders>
        <w:shd w:val="clear" w:color="auto" w:fill="B55101" w:themeFill="accent2"/>
      </w:tcPr>
    </w:tblStylePr>
    <w:tblStylePr w:type="lastRow">
      <w:rPr>
        <w:b/>
        <w:bCs/>
      </w:rPr>
      <w:tcPr>
        <w:tcBorders>
          <w:top w:val="double" w:color="B5510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04">
    <w:name w:val="Grid Table 4 Accent 3"/>
    <w:basedOn w:val="87"/>
    <w:qFormat/>
    <w:uiPriority w:val="49"/>
    <w:pPr>
      <w:spacing w:after="0" w:line="240" w:lineRule="auto"/>
    </w:p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179E1" w:themeColor="accent3" w:sz="4" w:space="0"/>
          <w:left w:val="single" w:color="4179E1" w:themeColor="accent3" w:sz="4" w:space="0"/>
          <w:bottom w:val="single" w:color="4179E1" w:themeColor="accent3" w:sz="4" w:space="0"/>
          <w:right w:val="single" w:color="4179E1" w:themeColor="accent3" w:sz="4" w:space="0"/>
          <w:insideH w:val="nil"/>
          <w:insideV w:val="nil"/>
        </w:tcBorders>
        <w:shd w:val="clear" w:color="auto" w:fill="4179E1" w:themeFill="accent3"/>
      </w:tcPr>
    </w:tblStylePr>
    <w:tblStylePr w:type="lastRow">
      <w:rPr>
        <w:b/>
        <w:bCs/>
      </w:rPr>
      <w:tcPr>
        <w:tcBorders>
          <w:top w:val="double" w:color="4179E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05">
    <w:name w:val="Grid Table 4 Accent 4"/>
    <w:basedOn w:val="87"/>
    <w:qFormat/>
    <w:uiPriority w:val="49"/>
    <w:pPr>
      <w:spacing w:after="0" w:line="240" w:lineRule="auto"/>
    </w:p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35B4E" w:themeColor="accent4" w:sz="4" w:space="0"/>
          <w:left w:val="single" w:color="035B4E" w:themeColor="accent4" w:sz="4" w:space="0"/>
          <w:bottom w:val="single" w:color="035B4E" w:themeColor="accent4" w:sz="4" w:space="0"/>
          <w:right w:val="single" w:color="035B4E" w:themeColor="accent4" w:sz="4" w:space="0"/>
          <w:insideH w:val="nil"/>
          <w:insideV w:val="nil"/>
        </w:tcBorders>
        <w:shd w:val="clear" w:color="auto" w:fill="035B4E" w:themeFill="accent4"/>
      </w:tcPr>
    </w:tblStylePr>
    <w:tblStylePr w:type="lastRow">
      <w:rPr>
        <w:b/>
        <w:bCs/>
      </w:rPr>
      <w:tcPr>
        <w:tcBorders>
          <w:top w:val="double" w:color="035B4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06">
    <w:name w:val="Grid Table 4 Accent 5"/>
    <w:basedOn w:val="87"/>
    <w:qFormat/>
    <w:uiPriority w:val="49"/>
    <w:pPr>
      <w:spacing w:after="0" w:line="240" w:lineRule="auto"/>
    </w:p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E9300" w:themeColor="accent5" w:sz="4" w:space="0"/>
          <w:left w:val="single" w:color="CE9300" w:themeColor="accent5" w:sz="4" w:space="0"/>
          <w:bottom w:val="single" w:color="CE9300" w:themeColor="accent5" w:sz="4" w:space="0"/>
          <w:right w:val="single" w:color="CE9300" w:themeColor="accent5" w:sz="4" w:space="0"/>
          <w:insideH w:val="nil"/>
          <w:insideV w:val="nil"/>
        </w:tcBorders>
        <w:shd w:val="clear" w:color="auto" w:fill="CE9300" w:themeFill="accent5"/>
      </w:tcPr>
    </w:tblStylePr>
    <w:tblStylePr w:type="lastRow">
      <w:rPr>
        <w:b/>
        <w:bCs/>
      </w:rPr>
      <w:tcPr>
        <w:tcBorders>
          <w:top w:val="double" w:color="CE93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07">
    <w:name w:val="Grid Table 4 Accent 6"/>
    <w:basedOn w:val="87"/>
    <w:qFormat/>
    <w:uiPriority w:val="49"/>
    <w:pPr>
      <w:spacing w:after="0" w:line="240" w:lineRule="auto"/>
    </w:p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DBCD" w:themeColor="accent6" w:sz="4" w:space="0"/>
          <w:left w:val="single" w:color="ECDBCD" w:themeColor="accent6" w:sz="4" w:space="0"/>
          <w:bottom w:val="single" w:color="ECDBCD" w:themeColor="accent6" w:sz="4" w:space="0"/>
          <w:right w:val="single" w:color="ECDBCD" w:themeColor="accent6" w:sz="4" w:space="0"/>
          <w:insideH w:val="nil"/>
          <w:insideV w:val="nil"/>
        </w:tcBorders>
        <w:shd w:val="clear" w:color="auto" w:fill="ECDBCD" w:themeFill="accent6"/>
      </w:tcPr>
    </w:tblStylePr>
    <w:tblStylePr w:type="lastRow">
      <w:rPr>
        <w:b/>
        <w:bCs/>
      </w:rPr>
      <w:tcPr>
        <w:tcBorders>
          <w:top w:val="double" w:color="ECDBC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08">
    <w:name w:val="Grid Table 5 Dark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9">
    <w:name w:val="Grid Table 5 Dark Accent 1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0C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2A0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2A0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2A0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2A00" w:themeFill="accent1"/>
      </w:tcPr>
    </w:tblStylePr>
    <w:tblStylePr w:type="band1Vert">
      <w:tcPr>
        <w:shd w:val="clear" w:color="auto" w:fill="FFA18B" w:themeFill="accent1" w:themeFillTint="66"/>
      </w:tcPr>
    </w:tblStylePr>
    <w:tblStylePr w:type="band1Horz">
      <w:tcPr>
        <w:shd w:val="clear" w:color="auto" w:fill="FFA18B" w:themeFill="accent1" w:themeFillTint="66"/>
      </w:tcPr>
    </w:tblStylePr>
  </w:style>
  <w:style w:type="table" w:customStyle="1" w:styleId="310">
    <w:name w:val="Grid Table 5 Dark Accent 2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BD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510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510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510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5101" w:themeFill="accent2"/>
      </w:tcPr>
    </w:tblStylePr>
    <w:tblStylePr w:type="band1Vert">
      <w:tcPr>
        <w:shd w:val="clear" w:color="auto" w:fill="FEB67C" w:themeFill="accent2" w:themeFillTint="66"/>
      </w:tcPr>
    </w:tblStylePr>
    <w:tblStylePr w:type="band1Horz">
      <w:tcPr>
        <w:shd w:val="clear" w:color="auto" w:fill="FEB67C" w:themeFill="accent2" w:themeFillTint="66"/>
      </w:tcPr>
    </w:tblStylePr>
  </w:style>
  <w:style w:type="table" w:customStyle="1" w:styleId="311">
    <w:name w:val="Grid Table 5 Dark Accent 3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4F8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79E1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179E1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179E1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179E1" w:themeFill="accent3"/>
      </w:tcPr>
    </w:tblStylePr>
    <w:tblStylePr w:type="band1Vert">
      <w:tcPr>
        <w:shd w:val="clear" w:color="auto" w:fill="B2C9F2" w:themeFill="accent3" w:themeFillTint="66"/>
      </w:tcPr>
    </w:tblStylePr>
    <w:tblStylePr w:type="band1Horz">
      <w:tcPr>
        <w:shd w:val="clear" w:color="auto" w:fill="B2C9F2" w:themeFill="accent3" w:themeFillTint="66"/>
      </w:tcPr>
    </w:tblStylePr>
  </w:style>
  <w:style w:type="table" w:customStyle="1" w:styleId="312">
    <w:name w:val="Grid Table 5 Dark Accent 4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EFCF0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35B4E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35B4E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35B4E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35B4E" w:themeFill="accent4"/>
      </w:tcPr>
    </w:tblStylePr>
    <w:tblStylePr w:type="band1Vert">
      <w:tcPr>
        <w:shd w:val="clear" w:color="auto" w:fill="5DF9E2" w:themeFill="accent4" w:themeFillTint="66"/>
      </w:tcPr>
    </w:tblStylePr>
    <w:tblStylePr w:type="band1Horz">
      <w:tcPr>
        <w:shd w:val="clear" w:color="auto" w:fill="5DF9E2" w:themeFill="accent4" w:themeFillTint="66"/>
      </w:tcPr>
    </w:tblStylePr>
  </w:style>
  <w:style w:type="table" w:customStyle="1" w:styleId="313">
    <w:name w:val="Grid Table 5 Dark Accent 5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DC2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E9300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E9300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E9300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E9300" w:themeFill="accent5"/>
      </w:tcPr>
    </w:tblStylePr>
    <w:tblStylePr w:type="band1Vert">
      <w:tcPr>
        <w:shd w:val="clear" w:color="auto" w:fill="FFDC85" w:themeFill="accent5" w:themeFillTint="66"/>
      </w:tcPr>
    </w:tblStylePr>
    <w:tblStylePr w:type="band1Horz">
      <w:tcPr>
        <w:shd w:val="clear" w:color="auto" w:fill="FFDC85" w:themeFill="accent5" w:themeFillTint="66"/>
      </w:tcPr>
    </w:tblStylePr>
  </w:style>
  <w:style w:type="table" w:customStyle="1" w:styleId="314">
    <w:name w:val="Grid Table 5 Dark Accent 6"/>
    <w:basedOn w:val="87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7F4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DBC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DBC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DBC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DBCD" w:themeFill="accent6"/>
      </w:tcPr>
    </w:tblStylePr>
    <w:tblStylePr w:type="band1Vert">
      <w:tcPr>
        <w:shd w:val="clear" w:color="auto" w:fill="F7F0EA" w:themeFill="accent6" w:themeFillTint="66"/>
      </w:tcPr>
    </w:tblStylePr>
    <w:tblStylePr w:type="band1Horz">
      <w:tcPr>
        <w:shd w:val="clear" w:color="auto" w:fill="F7F0EA" w:themeFill="accent6" w:themeFillTint="66"/>
      </w:tcPr>
    </w:tblStylePr>
  </w:style>
  <w:style w:type="table" w:customStyle="1" w:styleId="315">
    <w:name w:val="Grid Table 6 Colorful"/>
    <w:basedOn w:val="87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6">
    <w:name w:val="Grid Table 6 Colorful Accent 1"/>
    <w:basedOn w:val="87"/>
    <w:qFormat/>
    <w:uiPriority w:val="51"/>
    <w:pPr>
      <w:spacing w:after="0" w:line="240" w:lineRule="auto"/>
    </w:pPr>
    <w:rPr>
      <w:color w:val="A72000" w:themeColor="accent1" w:themeShade="BF"/>
    </w:r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FF7252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FF725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17">
    <w:name w:val="Grid Table 6 Colorful Accent 2"/>
    <w:basedOn w:val="87"/>
    <w:qFormat/>
    <w:uiPriority w:val="51"/>
    <w:pPr>
      <w:spacing w:after="0" w:line="240" w:lineRule="auto"/>
    </w:pPr>
    <w:rPr>
      <w:color w:val="883D01" w:themeColor="accent2" w:themeShade="BF"/>
    </w:r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D913B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D913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18">
    <w:name w:val="Grid Table 6 Colorful Accent 3"/>
    <w:basedOn w:val="87"/>
    <w:qFormat/>
    <w:uiPriority w:val="51"/>
    <w:pPr>
      <w:spacing w:after="0" w:line="240" w:lineRule="auto"/>
    </w:pPr>
    <w:rPr>
      <w:color w:val="1E55BC" w:themeColor="accent3" w:themeShade="BF"/>
    </w:r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8CAEEC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8CAEE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19">
    <w:name w:val="Grid Table 6 Colorful Accent 4"/>
    <w:basedOn w:val="87"/>
    <w:qFormat/>
    <w:uiPriority w:val="51"/>
    <w:pPr>
      <w:spacing w:after="0" w:line="240" w:lineRule="auto"/>
    </w:pPr>
    <w:rPr>
      <w:color w:val="02443B" w:themeColor="accent4" w:themeShade="BF"/>
    </w:r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0DF7D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0DF7D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20">
    <w:name w:val="Grid Table 6 Colorful Accent 5"/>
    <w:basedOn w:val="87"/>
    <w:qFormat/>
    <w:uiPriority w:val="51"/>
    <w:pPr>
      <w:spacing w:after="0" w:line="240" w:lineRule="auto"/>
    </w:pPr>
    <w:rPr>
      <w:color w:val="9B6E00" w:themeColor="accent5" w:themeShade="BF"/>
    </w:r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CA48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CA4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21">
    <w:name w:val="Grid Table 6 Colorful Accent 6"/>
    <w:basedOn w:val="87"/>
    <w:qFormat/>
    <w:uiPriority w:val="51"/>
    <w:pPr>
      <w:spacing w:after="0" w:line="240" w:lineRule="auto"/>
    </w:pPr>
    <w:rPr>
      <w:color w:val="CEA17D" w:themeColor="accent6" w:themeShade="BF"/>
    </w:r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3E9E0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3E9E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22">
    <w:name w:val="Grid Table 7 Colorful"/>
    <w:basedOn w:val="87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3">
    <w:name w:val="Grid Table 7 Colorful Accent 1"/>
    <w:basedOn w:val="87"/>
    <w:qFormat/>
    <w:uiPriority w:val="52"/>
    <w:pPr>
      <w:spacing w:after="0" w:line="240" w:lineRule="auto"/>
    </w:pPr>
    <w:rPr>
      <w:color w:val="A72000" w:themeColor="accent1" w:themeShade="BF"/>
    </w:r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  <w:insideV w:val="single" w:color="FF7252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  <w:tblStylePr w:type="neCell">
      <w:tcPr>
        <w:tcBorders>
          <w:bottom w:val="single" w:color="FF7252" w:themeColor="accent1" w:themeTint="99" w:sz="4" w:space="0"/>
        </w:tcBorders>
      </w:tcPr>
    </w:tblStylePr>
    <w:tblStylePr w:type="nwCell">
      <w:tcPr>
        <w:tcBorders>
          <w:bottom w:val="single" w:color="FF7252" w:themeColor="accent1" w:themeTint="99" w:sz="4" w:space="0"/>
        </w:tcBorders>
      </w:tcPr>
    </w:tblStylePr>
    <w:tblStylePr w:type="seCell">
      <w:tcPr>
        <w:tcBorders>
          <w:top w:val="single" w:color="FF7252" w:themeColor="accent1" w:themeTint="99" w:sz="4" w:space="0"/>
        </w:tcBorders>
      </w:tcPr>
    </w:tblStylePr>
    <w:tblStylePr w:type="swCell">
      <w:tcPr>
        <w:tcBorders>
          <w:top w:val="single" w:color="FF7252" w:themeColor="accent1" w:themeTint="99" w:sz="4" w:space="0"/>
        </w:tcBorders>
      </w:tcPr>
    </w:tblStylePr>
  </w:style>
  <w:style w:type="table" w:customStyle="1" w:styleId="324">
    <w:name w:val="Grid Table 7 Colorful Accent 2"/>
    <w:basedOn w:val="87"/>
    <w:qFormat/>
    <w:uiPriority w:val="52"/>
    <w:pPr>
      <w:spacing w:after="0" w:line="240" w:lineRule="auto"/>
    </w:pPr>
    <w:rPr>
      <w:color w:val="883D01" w:themeColor="accent2" w:themeShade="BF"/>
    </w:r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  <w:insideV w:val="single" w:color="FD913B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  <w:tblStylePr w:type="neCell">
      <w:tcPr>
        <w:tcBorders>
          <w:bottom w:val="single" w:color="FD913B" w:themeColor="accent2" w:themeTint="99" w:sz="4" w:space="0"/>
        </w:tcBorders>
      </w:tcPr>
    </w:tblStylePr>
    <w:tblStylePr w:type="nwCell">
      <w:tcPr>
        <w:tcBorders>
          <w:bottom w:val="single" w:color="FD913B" w:themeColor="accent2" w:themeTint="99" w:sz="4" w:space="0"/>
        </w:tcBorders>
      </w:tcPr>
    </w:tblStylePr>
    <w:tblStylePr w:type="seCell">
      <w:tcPr>
        <w:tcBorders>
          <w:top w:val="single" w:color="FD913B" w:themeColor="accent2" w:themeTint="99" w:sz="4" w:space="0"/>
        </w:tcBorders>
      </w:tcPr>
    </w:tblStylePr>
    <w:tblStylePr w:type="swCell">
      <w:tcPr>
        <w:tcBorders>
          <w:top w:val="single" w:color="FD913B" w:themeColor="accent2" w:themeTint="99" w:sz="4" w:space="0"/>
        </w:tcBorders>
      </w:tcPr>
    </w:tblStylePr>
  </w:style>
  <w:style w:type="table" w:customStyle="1" w:styleId="325">
    <w:name w:val="Grid Table 7 Colorful Accent 3"/>
    <w:basedOn w:val="87"/>
    <w:qFormat/>
    <w:uiPriority w:val="52"/>
    <w:pPr>
      <w:spacing w:after="0" w:line="240" w:lineRule="auto"/>
    </w:pPr>
    <w:rPr>
      <w:color w:val="1E55BC" w:themeColor="accent3" w:themeShade="BF"/>
    </w:r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  <w:insideV w:val="single" w:color="8CAEEC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  <w:tblStylePr w:type="neCell">
      <w:tcPr>
        <w:tcBorders>
          <w:bottom w:val="single" w:color="8CAEEC" w:themeColor="accent3" w:themeTint="99" w:sz="4" w:space="0"/>
        </w:tcBorders>
      </w:tcPr>
    </w:tblStylePr>
    <w:tblStylePr w:type="nwCell">
      <w:tcPr>
        <w:tcBorders>
          <w:bottom w:val="single" w:color="8CAEEC" w:themeColor="accent3" w:themeTint="99" w:sz="4" w:space="0"/>
        </w:tcBorders>
      </w:tcPr>
    </w:tblStylePr>
    <w:tblStylePr w:type="seCell">
      <w:tcPr>
        <w:tcBorders>
          <w:top w:val="single" w:color="8CAEEC" w:themeColor="accent3" w:themeTint="99" w:sz="4" w:space="0"/>
        </w:tcBorders>
      </w:tcPr>
    </w:tblStylePr>
    <w:tblStylePr w:type="swCell">
      <w:tcPr>
        <w:tcBorders>
          <w:top w:val="single" w:color="8CAEEC" w:themeColor="accent3" w:themeTint="99" w:sz="4" w:space="0"/>
        </w:tcBorders>
      </w:tcPr>
    </w:tblStylePr>
  </w:style>
  <w:style w:type="table" w:customStyle="1" w:styleId="326">
    <w:name w:val="Grid Table 7 Colorful Accent 4"/>
    <w:basedOn w:val="87"/>
    <w:qFormat/>
    <w:uiPriority w:val="52"/>
    <w:pPr>
      <w:spacing w:after="0" w:line="240" w:lineRule="auto"/>
    </w:pPr>
    <w:rPr>
      <w:color w:val="02443B" w:themeColor="accent4" w:themeShade="BF"/>
    </w:r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  <w:insideV w:val="single" w:color="0DF7D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  <w:tblStylePr w:type="neCell">
      <w:tcPr>
        <w:tcBorders>
          <w:bottom w:val="single" w:color="0DF7D4" w:themeColor="accent4" w:themeTint="99" w:sz="4" w:space="0"/>
        </w:tcBorders>
      </w:tcPr>
    </w:tblStylePr>
    <w:tblStylePr w:type="nwCell">
      <w:tcPr>
        <w:tcBorders>
          <w:bottom w:val="single" w:color="0DF7D4" w:themeColor="accent4" w:themeTint="99" w:sz="4" w:space="0"/>
        </w:tcBorders>
      </w:tcPr>
    </w:tblStylePr>
    <w:tblStylePr w:type="seCell">
      <w:tcPr>
        <w:tcBorders>
          <w:top w:val="single" w:color="0DF7D4" w:themeColor="accent4" w:themeTint="99" w:sz="4" w:space="0"/>
        </w:tcBorders>
      </w:tcPr>
    </w:tblStylePr>
    <w:tblStylePr w:type="swCell">
      <w:tcPr>
        <w:tcBorders>
          <w:top w:val="single" w:color="0DF7D4" w:themeColor="accent4" w:themeTint="99" w:sz="4" w:space="0"/>
        </w:tcBorders>
      </w:tcPr>
    </w:tblStylePr>
  </w:style>
  <w:style w:type="table" w:customStyle="1" w:styleId="327">
    <w:name w:val="Grid Table 7 Colorful Accent 5"/>
    <w:basedOn w:val="87"/>
    <w:qFormat/>
    <w:uiPriority w:val="52"/>
    <w:pPr>
      <w:spacing w:after="0" w:line="240" w:lineRule="auto"/>
    </w:pPr>
    <w:rPr>
      <w:color w:val="9B6E00" w:themeColor="accent5" w:themeShade="BF"/>
    </w:r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  <w:insideV w:val="single" w:color="FFCA48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  <w:tblStylePr w:type="neCell">
      <w:tcPr>
        <w:tcBorders>
          <w:bottom w:val="single" w:color="FFCA48" w:themeColor="accent5" w:themeTint="99" w:sz="4" w:space="0"/>
        </w:tcBorders>
      </w:tcPr>
    </w:tblStylePr>
    <w:tblStylePr w:type="nwCell">
      <w:tcPr>
        <w:tcBorders>
          <w:bottom w:val="single" w:color="FFCA48" w:themeColor="accent5" w:themeTint="99" w:sz="4" w:space="0"/>
        </w:tcBorders>
      </w:tcPr>
    </w:tblStylePr>
    <w:tblStylePr w:type="seCell">
      <w:tcPr>
        <w:tcBorders>
          <w:top w:val="single" w:color="FFCA48" w:themeColor="accent5" w:themeTint="99" w:sz="4" w:space="0"/>
        </w:tcBorders>
      </w:tcPr>
    </w:tblStylePr>
    <w:tblStylePr w:type="swCell">
      <w:tcPr>
        <w:tcBorders>
          <w:top w:val="single" w:color="FFCA48" w:themeColor="accent5" w:themeTint="99" w:sz="4" w:space="0"/>
        </w:tcBorders>
      </w:tcPr>
    </w:tblStylePr>
  </w:style>
  <w:style w:type="table" w:customStyle="1" w:styleId="328">
    <w:name w:val="Grid Table 7 Colorful Accent 6"/>
    <w:basedOn w:val="87"/>
    <w:qFormat/>
    <w:uiPriority w:val="52"/>
    <w:pPr>
      <w:spacing w:after="0" w:line="240" w:lineRule="auto"/>
    </w:pPr>
    <w:rPr>
      <w:color w:val="CEA17D" w:themeColor="accent6" w:themeShade="BF"/>
    </w:r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  <w:insideV w:val="single" w:color="F3E9E0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  <w:tblStylePr w:type="neCell">
      <w:tcPr>
        <w:tcBorders>
          <w:bottom w:val="single" w:color="F3E9E0" w:themeColor="accent6" w:themeTint="99" w:sz="4" w:space="0"/>
        </w:tcBorders>
      </w:tcPr>
    </w:tblStylePr>
    <w:tblStylePr w:type="nwCell">
      <w:tcPr>
        <w:tcBorders>
          <w:bottom w:val="single" w:color="F3E9E0" w:themeColor="accent6" w:themeTint="99" w:sz="4" w:space="0"/>
        </w:tcBorders>
      </w:tcPr>
    </w:tblStylePr>
    <w:tblStylePr w:type="seCell">
      <w:tcPr>
        <w:tcBorders>
          <w:top w:val="single" w:color="F3E9E0" w:themeColor="accent6" w:themeTint="99" w:sz="4" w:space="0"/>
        </w:tcBorders>
      </w:tcPr>
    </w:tblStylePr>
    <w:tblStylePr w:type="swCell">
      <w:tcPr>
        <w:tcBorders>
          <w:top w:val="single" w:color="F3E9E0" w:themeColor="accent6" w:themeTint="99" w:sz="4" w:space="0"/>
        </w:tcBorders>
      </w:tcPr>
    </w:tblStylePr>
  </w:style>
  <w:style w:type="character" w:customStyle="1" w:styleId="329">
    <w:name w:val="HTML Address Char"/>
    <w:basedOn w:val="230"/>
    <w:link w:val="41"/>
    <w:semiHidden/>
    <w:qFormat/>
    <w:uiPriority w:val="99"/>
    <w:rPr>
      <w:i/>
      <w:iCs/>
    </w:rPr>
  </w:style>
  <w:style w:type="character" w:customStyle="1" w:styleId="330">
    <w:name w:val="HTML Preformatted Char"/>
    <w:basedOn w:val="230"/>
    <w:link w:val="79"/>
    <w:semiHidden/>
    <w:qFormat/>
    <w:uiPriority w:val="99"/>
    <w:rPr>
      <w:rFonts w:ascii="Consolas" w:hAnsi="Consolas"/>
      <w:szCs w:val="20"/>
    </w:rPr>
  </w:style>
  <w:style w:type="character" w:customStyle="1" w:styleId="331">
    <w:name w:val="Intense Emphasis"/>
    <w:basedOn w:val="230"/>
    <w:semiHidden/>
    <w:unhideWhenUsed/>
    <w:qFormat/>
    <w:uiPriority w:val="21"/>
    <w:rPr>
      <w:i/>
      <w:iCs/>
      <w:color w:val="DE2A00" w:themeColor="accent1"/>
      <w14:textFill>
        <w14:solidFill>
          <w14:schemeClr w14:val="accent1"/>
        </w14:solidFill>
      </w14:textFill>
    </w:rPr>
  </w:style>
  <w:style w:type="paragraph" w:styleId="332">
    <w:name w:val="Intense Quote"/>
    <w:basedOn w:val="1"/>
    <w:next w:val="1"/>
    <w:link w:val="333"/>
    <w:semiHidden/>
    <w:unhideWhenUsed/>
    <w:qFormat/>
    <w:uiPriority w:val="30"/>
    <w:pPr>
      <w:pBdr>
        <w:top w:val="single" w:color="DE2A00" w:themeColor="accent1" w:sz="4" w:space="10"/>
        <w:bottom w:val="single" w:color="DE2A00" w:themeColor="accent1" w:sz="4" w:space="10"/>
      </w:pBdr>
      <w:spacing w:before="360" w:after="360"/>
      <w:ind w:left="864" w:right="864"/>
      <w:jc w:val="center"/>
    </w:pPr>
    <w:rPr>
      <w:i/>
      <w:iCs/>
      <w:color w:val="DE2A00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Quote Char"/>
    <w:basedOn w:val="230"/>
    <w:link w:val="332"/>
    <w:semiHidden/>
    <w:qFormat/>
    <w:uiPriority w:val="30"/>
    <w:rPr>
      <w:i/>
      <w:iCs/>
      <w:color w:val="DE2A00" w:themeColor="accent1"/>
      <w14:textFill>
        <w14:solidFill>
          <w14:schemeClr w14:val="accent1"/>
        </w14:solidFill>
      </w14:textFill>
    </w:rPr>
  </w:style>
  <w:style w:type="character" w:customStyle="1" w:styleId="334">
    <w:name w:val="Intense Reference"/>
    <w:basedOn w:val="230"/>
    <w:semiHidden/>
    <w:unhideWhenUsed/>
    <w:qFormat/>
    <w:uiPriority w:val="32"/>
    <w:rPr>
      <w:b/>
      <w:bCs/>
      <w:smallCaps/>
      <w:color w:val="DE2A00" w:themeColor="accent1"/>
      <w:spacing w:val="5"/>
      <w14:textFill>
        <w14:solidFill>
          <w14:schemeClr w14:val="accent1"/>
        </w14:solidFill>
      </w14:textFill>
    </w:rPr>
  </w:style>
  <w:style w:type="paragraph" w:styleId="335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6">
    <w:name w:val="List Table 1 Light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7">
    <w:name w:val="List Table 1 Light Accent 1"/>
    <w:basedOn w:val="87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7252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FF725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38">
    <w:name w:val="List Table 1 Light Accent 2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D913B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D913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39">
    <w:name w:val="List Table 1 Light Accent 3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8CAEEC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8CAEE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40">
    <w:name w:val="List Table 1 Light Accent 4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0DF7D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0DF7D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41">
    <w:name w:val="List Table 1 Light Accent 5"/>
    <w:basedOn w:val="87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CA48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CA4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42">
    <w:name w:val="List Table 1 Light Accent 6"/>
    <w:basedOn w:val="87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3E9E0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3E9E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43">
    <w:name w:val="List Table 2"/>
    <w:basedOn w:val="87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4">
    <w:name w:val="List Table 2 Accent 1"/>
    <w:basedOn w:val="87"/>
    <w:qFormat/>
    <w:uiPriority w:val="47"/>
    <w:pPr>
      <w:spacing w:after="0" w:line="240" w:lineRule="auto"/>
    </w:pPr>
    <w:tblPr>
      <w:tblBorders>
        <w:top w:val="single" w:color="FF7252" w:themeColor="accent1" w:themeTint="99" w:sz="4" w:space="0"/>
        <w:bottom w:val="single" w:color="FF7252" w:themeColor="accent1" w:themeTint="99" w:sz="4" w:space="0"/>
        <w:insideH w:val="single" w:color="FF725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45">
    <w:name w:val="List Table 2 Accent 2"/>
    <w:basedOn w:val="87"/>
    <w:qFormat/>
    <w:uiPriority w:val="47"/>
    <w:pPr>
      <w:spacing w:after="0" w:line="240" w:lineRule="auto"/>
    </w:pPr>
    <w:tblPr>
      <w:tblBorders>
        <w:top w:val="single" w:color="FD913B" w:themeColor="accent2" w:themeTint="99" w:sz="4" w:space="0"/>
        <w:bottom w:val="single" w:color="FD913B" w:themeColor="accent2" w:themeTint="99" w:sz="4" w:space="0"/>
        <w:insideH w:val="single" w:color="FD913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46">
    <w:name w:val="List Table 2 Accent 3"/>
    <w:basedOn w:val="87"/>
    <w:qFormat/>
    <w:uiPriority w:val="47"/>
    <w:pPr>
      <w:spacing w:after="0" w:line="240" w:lineRule="auto"/>
    </w:pPr>
    <w:tblPr>
      <w:tblBorders>
        <w:top w:val="single" w:color="8CAEEC" w:themeColor="accent3" w:themeTint="99" w:sz="4" w:space="0"/>
        <w:bottom w:val="single" w:color="8CAEEC" w:themeColor="accent3" w:themeTint="99" w:sz="4" w:space="0"/>
        <w:insideH w:val="single" w:color="8CAEEC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47">
    <w:name w:val="List Table 2 Accent 4"/>
    <w:basedOn w:val="87"/>
    <w:qFormat/>
    <w:uiPriority w:val="47"/>
    <w:pPr>
      <w:spacing w:after="0" w:line="240" w:lineRule="auto"/>
    </w:pPr>
    <w:tblPr>
      <w:tblBorders>
        <w:top w:val="single" w:color="0DF7D4" w:themeColor="accent4" w:themeTint="99" w:sz="4" w:space="0"/>
        <w:bottom w:val="single" w:color="0DF7D4" w:themeColor="accent4" w:themeTint="99" w:sz="4" w:space="0"/>
        <w:insideH w:val="single" w:color="0DF7D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48">
    <w:name w:val="List Table 2 Accent 5"/>
    <w:basedOn w:val="87"/>
    <w:qFormat/>
    <w:uiPriority w:val="47"/>
    <w:pPr>
      <w:spacing w:after="0" w:line="240" w:lineRule="auto"/>
    </w:pPr>
    <w:tblPr>
      <w:tblBorders>
        <w:top w:val="single" w:color="FFCA48" w:themeColor="accent5" w:themeTint="99" w:sz="4" w:space="0"/>
        <w:bottom w:val="single" w:color="FFCA48" w:themeColor="accent5" w:themeTint="99" w:sz="4" w:space="0"/>
        <w:insideH w:val="single" w:color="FFCA48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49">
    <w:name w:val="List Table 2 Accent 6"/>
    <w:basedOn w:val="87"/>
    <w:qFormat/>
    <w:uiPriority w:val="47"/>
    <w:pPr>
      <w:spacing w:after="0" w:line="240" w:lineRule="auto"/>
    </w:pPr>
    <w:tblPr>
      <w:tblBorders>
        <w:top w:val="single" w:color="F3E9E0" w:themeColor="accent6" w:themeTint="99" w:sz="4" w:space="0"/>
        <w:bottom w:val="single" w:color="F3E9E0" w:themeColor="accent6" w:themeTint="99" w:sz="4" w:space="0"/>
        <w:insideH w:val="single" w:color="F3E9E0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50">
    <w:name w:val="List Table 3"/>
    <w:basedOn w:val="87"/>
    <w:qFormat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1">
    <w:name w:val="List Table 3 Accent 1"/>
    <w:basedOn w:val="87"/>
    <w:qFormat/>
    <w:uiPriority w:val="48"/>
    <w:pPr>
      <w:spacing w:after="0" w:line="240" w:lineRule="auto"/>
    </w:pPr>
    <w:tblPr>
      <w:tblBorders>
        <w:top w:val="single" w:color="DE2A00" w:themeColor="accent1" w:sz="4" w:space="0"/>
        <w:left w:val="single" w:color="DE2A00" w:themeColor="accent1" w:sz="4" w:space="0"/>
        <w:bottom w:val="single" w:color="DE2A00" w:themeColor="accent1" w:sz="4" w:space="0"/>
        <w:right w:val="single" w:color="DE2A00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E2A00" w:themeFill="accent1"/>
      </w:tcPr>
    </w:tblStylePr>
    <w:tblStylePr w:type="lastRow">
      <w:rPr>
        <w:b/>
        <w:bCs/>
      </w:rPr>
      <w:tcPr>
        <w:tcBorders>
          <w:top w:val="double" w:color="DE2A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E2A00" w:themeColor="accent1" w:sz="4" w:space="0"/>
          <w:right w:val="single" w:color="DE2A00" w:themeColor="accent1" w:sz="4" w:space="0"/>
        </w:tcBorders>
      </w:tcPr>
    </w:tblStylePr>
    <w:tblStylePr w:type="band1Horz">
      <w:tcPr>
        <w:tcBorders>
          <w:top w:val="single" w:color="DE2A00" w:themeColor="accent1" w:sz="4" w:space="0"/>
          <w:bottom w:val="single" w:color="DE2A00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E2A00" w:themeColor="accent1" w:sz="4" w:space="0"/>
          <w:left w:val="nil"/>
        </w:tcBorders>
      </w:tcPr>
    </w:tblStylePr>
    <w:tblStylePr w:type="swCell">
      <w:tcPr>
        <w:tcBorders>
          <w:top w:val="double" w:color="DE2A00" w:themeColor="accent1" w:sz="4" w:space="0"/>
          <w:right w:val="nil"/>
        </w:tcBorders>
      </w:tcPr>
    </w:tblStylePr>
  </w:style>
  <w:style w:type="table" w:customStyle="1" w:styleId="352">
    <w:name w:val="List Table 3 Accent 2"/>
    <w:basedOn w:val="87"/>
    <w:qFormat/>
    <w:uiPriority w:val="48"/>
    <w:pPr>
      <w:spacing w:after="0" w:line="240" w:lineRule="auto"/>
    </w:pPr>
    <w:tblPr>
      <w:tblBorders>
        <w:top w:val="single" w:color="B55101" w:themeColor="accent2" w:sz="4" w:space="0"/>
        <w:left w:val="single" w:color="B55101" w:themeColor="accent2" w:sz="4" w:space="0"/>
        <w:bottom w:val="single" w:color="B55101" w:themeColor="accent2" w:sz="4" w:space="0"/>
        <w:right w:val="single" w:color="B5510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55101" w:themeFill="accent2"/>
      </w:tcPr>
    </w:tblStylePr>
    <w:tblStylePr w:type="lastRow">
      <w:rPr>
        <w:b/>
        <w:bCs/>
      </w:rPr>
      <w:tcPr>
        <w:tcBorders>
          <w:top w:val="double" w:color="B5510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55101" w:themeColor="accent2" w:sz="4" w:space="0"/>
          <w:right w:val="single" w:color="B55101" w:themeColor="accent2" w:sz="4" w:space="0"/>
        </w:tcBorders>
      </w:tcPr>
    </w:tblStylePr>
    <w:tblStylePr w:type="band1Horz">
      <w:tcPr>
        <w:tcBorders>
          <w:top w:val="single" w:color="B55101" w:themeColor="accent2" w:sz="4" w:space="0"/>
          <w:bottom w:val="single" w:color="B5510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55101" w:themeColor="accent2" w:sz="4" w:space="0"/>
          <w:left w:val="nil"/>
        </w:tcBorders>
      </w:tcPr>
    </w:tblStylePr>
    <w:tblStylePr w:type="swCell">
      <w:tcPr>
        <w:tcBorders>
          <w:top w:val="double" w:color="B55101" w:themeColor="accent2" w:sz="4" w:space="0"/>
          <w:right w:val="nil"/>
        </w:tcBorders>
      </w:tcPr>
    </w:tblStylePr>
  </w:style>
  <w:style w:type="table" w:customStyle="1" w:styleId="353">
    <w:name w:val="List Table 3 Accent 3"/>
    <w:basedOn w:val="87"/>
    <w:qFormat/>
    <w:uiPriority w:val="48"/>
    <w:pPr>
      <w:spacing w:after="0" w:line="240" w:lineRule="auto"/>
    </w:pPr>
    <w:tblPr>
      <w:tblBorders>
        <w:top w:val="single" w:color="4179E1" w:themeColor="accent3" w:sz="4" w:space="0"/>
        <w:left w:val="single" w:color="4179E1" w:themeColor="accent3" w:sz="4" w:space="0"/>
        <w:bottom w:val="single" w:color="4179E1" w:themeColor="accent3" w:sz="4" w:space="0"/>
        <w:right w:val="single" w:color="4179E1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179E1" w:themeFill="accent3"/>
      </w:tcPr>
    </w:tblStylePr>
    <w:tblStylePr w:type="lastRow">
      <w:rPr>
        <w:b/>
        <w:bCs/>
      </w:rPr>
      <w:tcPr>
        <w:tcBorders>
          <w:top w:val="double" w:color="4179E1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179E1" w:themeColor="accent3" w:sz="4" w:space="0"/>
          <w:right w:val="single" w:color="4179E1" w:themeColor="accent3" w:sz="4" w:space="0"/>
        </w:tcBorders>
      </w:tcPr>
    </w:tblStylePr>
    <w:tblStylePr w:type="band1Horz">
      <w:tcPr>
        <w:tcBorders>
          <w:top w:val="single" w:color="4179E1" w:themeColor="accent3" w:sz="4" w:space="0"/>
          <w:bottom w:val="single" w:color="4179E1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179E1" w:themeColor="accent3" w:sz="4" w:space="0"/>
          <w:left w:val="nil"/>
        </w:tcBorders>
      </w:tcPr>
    </w:tblStylePr>
    <w:tblStylePr w:type="swCell">
      <w:tcPr>
        <w:tcBorders>
          <w:top w:val="double" w:color="4179E1" w:themeColor="accent3" w:sz="4" w:space="0"/>
          <w:right w:val="nil"/>
        </w:tcBorders>
      </w:tcPr>
    </w:tblStylePr>
  </w:style>
  <w:style w:type="table" w:customStyle="1" w:styleId="354">
    <w:name w:val="List Table 3 Accent 4"/>
    <w:basedOn w:val="87"/>
    <w:qFormat/>
    <w:uiPriority w:val="48"/>
    <w:pPr>
      <w:spacing w:after="0" w:line="240" w:lineRule="auto"/>
    </w:pPr>
    <w:tblPr>
      <w:tblBorders>
        <w:top w:val="single" w:color="035B4E" w:themeColor="accent4" w:sz="4" w:space="0"/>
        <w:left w:val="single" w:color="035B4E" w:themeColor="accent4" w:sz="4" w:space="0"/>
        <w:bottom w:val="single" w:color="035B4E" w:themeColor="accent4" w:sz="4" w:space="0"/>
        <w:right w:val="single" w:color="035B4E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35B4E" w:themeFill="accent4"/>
      </w:tcPr>
    </w:tblStylePr>
    <w:tblStylePr w:type="lastRow">
      <w:rPr>
        <w:b/>
        <w:bCs/>
      </w:rPr>
      <w:tcPr>
        <w:tcBorders>
          <w:top w:val="double" w:color="035B4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35B4E" w:themeColor="accent4" w:sz="4" w:space="0"/>
          <w:right w:val="single" w:color="035B4E" w:themeColor="accent4" w:sz="4" w:space="0"/>
        </w:tcBorders>
      </w:tcPr>
    </w:tblStylePr>
    <w:tblStylePr w:type="band1Horz">
      <w:tcPr>
        <w:tcBorders>
          <w:top w:val="single" w:color="035B4E" w:themeColor="accent4" w:sz="4" w:space="0"/>
          <w:bottom w:val="single" w:color="035B4E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35B4E" w:themeColor="accent4" w:sz="4" w:space="0"/>
          <w:left w:val="nil"/>
        </w:tcBorders>
      </w:tcPr>
    </w:tblStylePr>
    <w:tblStylePr w:type="swCell">
      <w:tcPr>
        <w:tcBorders>
          <w:top w:val="double" w:color="035B4E" w:themeColor="accent4" w:sz="4" w:space="0"/>
          <w:right w:val="nil"/>
        </w:tcBorders>
      </w:tcPr>
    </w:tblStylePr>
  </w:style>
  <w:style w:type="table" w:customStyle="1" w:styleId="355">
    <w:name w:val="List Table 3 Accent 5"/>
    <w:basedOn w:val="87"/>
    <w:qFormat/>
    <w:uiPriority w:val="48"/>
    <w:pPr>
      <w:spacing w:after="0" w:line="240" w:lineRule="auto"/>
    </w:pPr>
    <w:tblPr>
      <w:tblBorders>
        <w:top w:val="single" w:color="CE9300" w:themeColor="accent5" w:sz="4" w:space="0"/>
        <w:left w:val="single" w:color="CE9300" w:themeColor="accent5" w:sz="4" w:space="0"/>
        <w:bottom w:val="single" w:color="CE9300" w:themeColor="accent5" w:sz="4" w:space="0"/>
        <w:right w:val="single" w:color="CE9300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E9300" w:themeFill="accent5"/>
      </w:tcPr>
    </w:tblStylePr>
    <w:tblStylePr w:type="lastRow">
      <w:rPr>
        <w:b/>
        <w:bCs/>
      </w:rPr>
      <w:tcPr>
        <w:tcBorders>
          <w:top w:val="double" w:color="CE93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E9300" w:themeColor="accent5" w:sz="4" w:space="0"/>
          <w:right w:val="single" w:color="CE9300" w:themeColor="accent5" w:sz="4" w:space="0"/>
        </w:tcBorders>
      </w:tcPr>
    </w:tblStylePr>
    <w:tblStylePr w:type="band1Horz">
      <w:tcPr>
        <w:tcBorders>
          <w:top w:val="single" w:color="CE9300" w:themeColor="accent5" w:sz="4" w:space="0"/>
          <w:bottom w:val="single" w:color="CE9300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E9300" w:themeColor="accent5" w:sz="4" w:space="0"/>
          <w:left w:val="nil"/>
        </w:tcBorders>
      </w:tcPr>
    </w:tblStylePr>
    <w:tblStylePr w:type="swCell">
      <w:tcPr>
        <w:tcBorders>
          <w:top w:val="double" w:color="CE9300" w:themeColor="accent5" w:sz="4" w:space="0"/>
          <w:right w:val="nil"/>
        </w:tcBorders>
      </w:tcPr>
    </w:tblStylePr>
  </w:style>
  <w:style w:type="table" w:customStyle="1" w:styleId="356">
    <w:name w:val="List Table 3 Accent 6"/>
    <w:basedOn w:val="87"/>
    <w:qFormat/>
    <w:uiPriority w:val="48"/>
    <w:pPr>
      <w:spacing w:after="0" w:line="240" w:lineRule="auto"/>
    </w:pPr>
    <w:tblPr>
      <w:tblBorders>
        <w:top w:val="single" w:color="ECDBCD" w:themeColor="accent6" w:sz="4" w:space="0"/>
        <w:left w:val="single" w:color="ECDBCD" w:themeColor="accent6" w:sz="4" w:space="0"/>
        <w:bottom w:val="single" w:color="ECDBCD" w:themeColor="accent6" w:sz="4" w:space="0"/>
        <w:right w:val="single" w:color="ECDBCD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DBCD" w:themeFill="accent6"/>
      </w:tcPr>
    </w:tblStylePr>
    <w:tblStylePr w:type="lastRow">
      <w:rPr>
        <w:b/>
        <w:bCs/>
      </w:rPr>
      <w:tcPr>
        <w:tcBorders>
          <w:top w:val="double" w:color="ECDBC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DBCD" w:themeColor="accent6" w:sz="4" w:space="0"/>
          <w:right w:val="single" w:color="ECDBCD" w:themeColor="accent6" w:sz="4" w:space="0"/>
        </w:tcBorders>
      </w:tcPr>
    </w:tblStylePr>
    <w:tblStylePr w:type="band1Horz">
      <w:tcPr>
        <w:tcBorders>
          <w:top w:val="single" w:color="ECDBCD" w:themeColor="accent6" w:sz="4" w:space="0"/>
          <w:bottom w:val="single" w:color="ECDBC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DBCD" w:themeColor="accent6" w:sz="4" w:space="0"/>
          <w:left w:val="nil"/>
        </w:tcBorders>
      </w:tcPr>
    </w:tblStylePr>
    <w:tblStylePr w:type="swCell">
      <w:tcPr>
        <w:tcBorders>
          <w:top w:val="double" w:color="ECDBCD" w:themeColor="accent6" w:sz="4" w:space="0"/>
          <w:right w:val="nil"/>
        </w:tcBorders>
      </w:tcPr>
    </w:tblStylePr>
  </w:style>
  <w:style w:type="table" w:customStyle="1" w:styleId="357">
    <w:name w:val="List Table 4"/>
    <w:basedOn w:val="87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8">
    <w:name w:val="List Table 4 Accent 1"/>
    <w:basedOn w:val="87"/>
    <w:qFormat/>
    <w:uiPriority w:val="49"/>
    <w:pPr>
      <w:spacing w:after="0" w:line="240" w:lineRule="auto"/>
    </w:pPr>
    <w:tblPr>
      <w:tblBorders>
        <w:top w:val="single" w:color="FF7252" w:themeColor="accent1" w:themeTint="99" w:sz="4" w:space="0"/>
        <w:left w:val="single" w:color="FF7252" w:themeColor="accent1" w:themeTint="99" w:sz="4" w:space="0"/>
        <w:bottom w:val="single" w:color="FF7252" w:themeColor="accent1" w:themeTint="99" w:sz="4" w:space="0"/>
        <w:right w:val="single" w:color="FF7252" w:themeColor="accent1" w:themeTint="99" w:sz="4" w:space="0"/>
        <w:insideH w:val="single" w:color="FF725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E2A00" w:themeColor="accent1" w:sz="4" w:space="0"/>
          <w:left w:val="single" w:color="DE2A00" w:themeColor="accent1" w:sz="4" w:space="0"/>
          <w:bottom w:val="single" w:color="DE2A00" w:themeColor="accent1" w:sz="4" w:space="0"/>
          <w:right w:val="single" w:color="DE2A00" w:themeColor="accent1" w:sz="4" w:space="0"/>
          <w:insideH w:val="nil"/>
        </w:tcBorders>
        <w:shd w:val="clear" w:color="auto" w:fill="DE2A00" w:themeFill="accent1"/>
      </w:tcPr>
    </w:tblStylePr>
    <w:tblStylePr w:type="lastRow">
      <w:rPr>
        <w:b/>
        <w:bCs/>
      </w:rPr>
      <w:tcPr>
        <w:tcBorders>
          <w:top w:val="double" w:color="FF725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59">
    <w:name w:val="List Table 4 Accent 2"/>
    <w:basedOn w:val="87"/>
    <w:qFormat/>
    <w:uiPriority w:val="49"/>
    <w:pPr>
      <w:spacing w:after="0" w:line="240" w:lineRule="auto"/>
    </w:pPr>
    <w:tblPr>
      <w:tblBorders>
        <w:top w:val="single" w:color="FD913B" w:themeColor="accent2" w:themeTint="99" w:sz="4" w:space="0"/>
        <w:left w:val="single" w:color="FD913B" w:themeColor="accent2" w:themeTint="99" w:sz="4" w:space="0"/>
        <w:bottom w:val="single" w:color="FD913B" w:themeColor="accent2" w:themeTint="99" w:sz="4" w:space="0"/>
        <w:right w:val="single" w:color="FD913B" w:themeColor="accent2" w:themeTint="99" w:sz="4" w:space="0"/>
        <w:insideH w:val="single" w:color="FD913B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55101" w:themeColor="accent2" w:sz="4" w:space="0"/>
          <w:left w:val="single" w:color="B55101" w:themeColor="accent2" w:sz="4" w:space="0"/>
          <w:bottom w:val="single" w:color="B55101" w:themeColor="accent2" w:sz="4" w:space="0"/>
          <w:right w:val="single" w:color="B55101" w:themeColor="accent2" w:sz="4" w:space="0"/>
          <w:insideH w:val="nil"/>
        </w:tcBorders>
        <w:shd w:val="clear" w:color="auto" w:fill="B55101" w:themeFill="accent2"/>
      </w:tcPr>
    </w:tblStylePr>
    <w:tblStylePr w:type="lastRow">
      <w:rPr>
        <w:b/>
        <w:bCs/>
      </w:rPr>
      <w:tcPr>
        <w:tcBorders>
          <w:top w:val="double" w:color="FD913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60">
    <w:name w:val="List Table 4 Accent 3"/>
    <w:basedOn w:val="87"/>
    <w:qFormat/>
    <w:uiPriority w:val="49"/>
    <w:pPr>
      <w:spacing w:after="0" w:line="240" w:lineRule="auto"/>
    </w:pPr>
    <w:tblPr>
      <w:tblBorders>
        <w:top w:val="single" w:color="8CAEEC" w:themeColor="accent3" w:themeTint="99" w:sz="4" w:space="0"/>
        <w:left w:val="single" w:color="8CAEEC" w:themeColor="accent3" w:themeTint="99" w:sz="4" w:space="0"/>
        <w:bottom w:val="single" w:color="8CAEEC" w:themeColor="accent3" w:themeTint="99" w:sz="4" w:space="0"/>
        <w:right w:val="single" w:color="8CAEEC" w:themeColor="accent3" w:themeTint="99" w:sz="4" w:space="0"/>
        <w:insideH w:val="single" w:color="8CAEEC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179E1" w:themeColor="accent3" w:sz="4" w:space="0"/>
          <w:left w:val="single" w:color="4179E1" w:themeColor="accent3" w:sz="4" w:space="0"/>
          <w:bottom w:val="single" w:color="4179E1" w:themeColor="accent3" w:sz="4" w:space="0"/>
          <w:right w:val="single" w:color="4179E1" w:themeColor="accent3" w:sz="4" w:space="0"/>
          <w:insideH w:val="nil"/>
        </w:tcBorders>
        <w:shd w:val="clear" w:color="auto" w:fill="4179E1" w:themeFill="accent3"/>
      </w:tcPr>
    </w:tblStylePr>
    <w:tblStylePr w:type="lastRow">
      <w:rPr>
        <w:b/>
        <w:bCs/>
      </w:rPr>
      <w:tcPr>
        <w:tcBorders>
          <w:top w:val="double" w:color="8CAEEC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61">
    <w:name w:val="List Table 4 Accent 4"/>
    <w:basedOn w:val="87"/>
    <w:qFormat/>
    <w:uiPriority w:val="49"/>
    <w:pPr>
      <w:spacing w:after="0" w:line="240" w:lineRule="auto"/>
    </w:pPr>
    <w:tblPr>
      <w:tblBorders>
        <w:top w:val="single" w:color="0DF7D4" w:themeColor="accent4" w:themeTint="99" w:sz="4" w:space="0"/>
        <w:left w:val="single" w:color="0DF7D4" w:themeColor="accent4" w:themeTint="99" w:sz="4" w:space="0"/>
        <w:bottom w:val="single" w:color="0DF7D4" w:themeColor="accent4" w:themeTint="99" w:sz="4" w:space="0"/>
        <w:right w:val="single" w:color="0DF7D4" w:themeColor="accent4" w:themeTint="99" w:sz="4" w:space="0"/>
        <w:insideH w:val="single" w:color="0DF7D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35B4E" w:themeColor="accent4" w:sz="4" w:space="0"/>
          <w:left w:val="single" w:color="035B4E" w:themeColor="accent4" w:sz="4" w:space="0"/>
          <w:bottom w:val="single" w:color="035B4E" w:themeColor="accent4" w:sz="4" w:space="0"/>
          <w:right w:val="single" w:color="035B4E" w:themeColor="accent4" w:sz="4" w:space="0"/>
          <w:insideH w:val="nil"/>
        </w:tcBorders>
        <w:shd w:val="clear" w:color="auto" w:fill="035B4E" w:themeFill="accent4"/>
      </w:tcPr>
    </w:tblStylePr>
    <w:tblStylePr w:type="lastRow">
      <w:rPr>
        <w:b/>
        <w:bCs/>
      </w:rPr>
      <w:tcPr>
        <w:tcBorders>
          <w:top w:val="double" w:color="0DF7D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62">
    <w:name w:val="List Table 4 Accent 5"/>
    <w:basedOn w:val="87"/>
    <w:qFormat/>
    <w:uiPriority w:val="49"/>
    <w:pPr>
      <w:spacing w:after="0" w:line="240" w:lineRule="auto"/>
    </w:pPr>
    <w:tblPr>
      <w:tblBorders>
        <w:top w:val="single" w:color="FFCA48" w:themeColor="accent5" w:themeTint="99" w:sz="4" w:space="0"/>
        <w:left w:val="single" w:color="FFCA48" w:themeColor="accent5" w:themeTint="99" w:sz="4" w:space="0"/>
        <w:bottom w:val="single" w:color="FFCA48" w:themeColor="accent5" w:themeTint="99" w:sz="4" w:space="0"/>
        <w:right w:val="single" w:color="FFCA48" w:themeColor="accent5" w:themeTint="99" w:sz="4" w:space="0"/>
        <w:insideH w:val="single" w:color="FFCA48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E9300" w:themeColor="accent5" w:sz="4" w:space="0"/>
          <w:left w:val="single" w:color="CE9300" w:themeColor="accent5" w:sz="4" w:space="0"/>
          <w:bottom w:val="single" w:color="CE9300" w:themeColor="accent5" w:sz="4" w:space="0"/>
          <w:right w:val="single" w:color="CE9300" w:themeColor="accent5" w:sz="4" w:space="0"/>
          <w:insideH w:val="nil"/>
        </w:tcBorders>
        <w:shd w:val="clear" w:color="auto" w:fill="CE9300" w:themeFill="accent5"/>
      </w:tcPr>
    </w:tblStylePr>
    <w:tblStylePr w:type="lastRow">
      <w:rPr>
        <w:b/>
        <w:bCs/>
      </w:rPr>
      <w:tcPr>
        <w:tcBorders>
          <w:top w:val="double" w:color="FFCA48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63">
    <w:name w:val="List Table 4 Accent 6"/>
    <w:basedOn w:val="87"/>
    <w:qFormat/>
    <w:uiPriority w:val="49"/>
    <w:pPr>
      <w:spacing w:after="0" w:line="240" w:lineRule="auto"/>
    </w:pPr>
    <w:tblPr>
      <w:tblBorders>
        <w:top w:val="single" w:color="F3E9E0" w:themeColor="accent6" w:themeTint="99" w:sz="4" w:space="0"/>
        <w:left w:val="single" w:color="F3E9E0" w:themeColor="accent6" w:themeTint="99" w:sz="4" w:space="0"/>
        <w:bottom w:val="single" w:color="F3E9E0" w:themeColor="accent6" w:themeTint="99" w:sz="4" w:space="0"/>
        <w:right w:val="single" w:color="F3E9E0" w:themeColor="accent6" w:themeTint="99" w:sz="4" w:space="0"/>
        <w:insideH w:val="single" w:color="F3E9E0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DBCD" w:themeColor="accent6" w:sz="4" w:space="0"/>
          <w:left w:val="single" w:color="ECDBCD" w:themeColor="accent6" w:sz="4" w:space="0"/>
          <w:bottom w:val="single" w:color="ECDBCD" w:themeColor="accent6" w:sz="4" w:space="0"/>
          <w:right w:val="single" w:color="ECDBCD" w:themeColor="accent6" w:sz="4" w:space="0"/>
          <w:insideH w:val="nil"/>
        </w:tcBorders>
        <w:shd w:val="clear" w:color="auto" w:fill="ECDBCD" w:themeFill="accent6"/>
      </w:tcPr>
    </w:tblStylePr>
    <w:tblStylePr w:type="lastRow">
      <w:rPr>
        <w:b/>
        <w:bCs/>
      </w:rPr>
      <w:tcPr>
        <w:tcBorders>
          <w:top w:val="double" w:color="F3E9E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64">
    <w:name w:val="List Table 5 Dark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1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E2A00" w:themeColor="accent1" w:sz="24" w:space="0"/>
        <w:left w:val="single" w:color="DE2A00" w:themeColor="accent1" w:sz="24" w:space="0"/>
        <w:bottom w:val="single" w:color="DE2A00" w:themeColor="accent1" w:sz="24" w:space="0"/>
        <w:right w:val="single" w:color="DE2A00" w:themeColor="accent1" w:sz="24" w:space="0"/>
      </w:tblBorders>
    </w:tblPr>
    <w:tcPr>
      <w:shd w:val="clear" w:color="auto" w:fill="DE2A00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2"/>
    <w:basedOn w:val="87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55101" w:themeColor="accent2" w:sz="24" w:space="0"/>
        <w:left w:val="single" w:color="B55101" w:themeColor="accent2" w:sz="24" w:space="0"/>
        <w:bottom w:val="single" w:color="B55101" w:themeColor="accent2" w:sz="24" w:space="0"/>
        <w:right w:val="single" w:color="B55101" w:themeColor="accent2" w:sz="24" w:space="0"/>
      </w:tblBorders>
    </w:tblPr>
    <w:tcPr>
      <w:shd w:val="clear" w:color="auto" w:fill="B5510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3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179E1" w:themeColor="accent3" w:sz="24" w:space="0"/>
        <w:left w:val="single" w:color="4179E1" w:themeColor="accent3" w:sz="24" w:space="0"/>
        <w:bottom w:val="single" w:color="4179E1" w:themeColor="accent3" w:sz="24" w:space="0"/>
        <w:right w:val="single" w:color="4179E1" w:themeColor="accent3" w:sz="24" w:space="0"/>
      </w:tblBorders>
    </w:tblPr>
    <w:tcPr>
      <w:shd w:val="clear" w:color="auto" w:fill="4179E1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4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35B4E" w:themeColor="accent4" w:sz="24" w:space="0"/>
        <w:left w:val="single" w:color="035B4E" w:themeColor="accent4" w:sz="24" w:space="0"/>
        <w:bottom w:val="single" w:color="035B4E" w:themeColor="accent4" w:sz="24" w:space="0"/>
        <w:right w:val="single" w:color="035B4E" w:themeColor="accent4" w:sz="24" w:space="0"/>
      </w:tblBorders>
    </w:tblPr>
    <w:tcPr>
      <w:shd w:val="clear" w:color="auto" w:fill="035B4E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5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E9300" w:themeColor="accent5" w:sz="24" w:space="0"/>
        <w:left w:val="single" w:color="CE9300" w:themeColor="accent5" w:sz="24" w:space="0"/>
        <w:bottom w:val="single" w:color="CE9300" w:themeColor="accent5" w:sz="24" w:space="0"/>
        <w:right w:val="single" w:color="CE9300" w:themeColor="accent5" w:sz="24" w:space="0"/>
      </w:tblBorders>
    </w:tblPr>
    <w:tcPr>
      <w:shd w:val="clear" w:color="auto" w:fill="CE9300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6"/>
    <w:basedOn w:val="87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DBCD" w:themeColor="accent6" w:sz="24" w:space="0"/>
        <w:left w:val="single" w:color="ECDBCD" w:themeColor="accent6" w:sz="24" w:space="0"/>
        <w:bottom w:val="single" w:color="ECDBCD" w:themeColor="accent6" w:sz="24" w:space="0"/>
        <w:right w:val="single" w:color="ECDBCD" w:themeColor="accent6" w:sz="24" w:space="0"/>
      </w:tblBorders>
    </w:tblPr>
    <w:tcPr>
      <w:shd w:val="clear" w:color="auto" w:fill="ECDBC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6 Colorful"/>
    <w:basedOn w:val="87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2">
    <w:name w:val="List Table 6 Colorful Accent 1"/>
    <w:basedOn w:val="87"/>
    <w:qFormat/>
    <w:uiPriority w:val="51"/>
    <w:pPr>
      <w:spacing w:after="0" w:line="240" w:lineRule="auto"/>
    </w:pPr>
    <w:rPr>
      <w:color w:val="A72000" w:themeColor="accent1" w:themeShade="BF"/>
    </w:rPr>
    <w:tblPr>
      <w:tblBorders>
        <w:top w:val="single" w:color="DE2A00" w:themeColor="accent1" w:sz="4" w:space="0"/>
        <w:bottom w:val="single" w:color="DE2A00" w:themeColor="accent1" w:sz="4" w:space="0"/>
      </w:tblBorders>
    </w:tblPr>
    <w:tblStylePr w:type="firstRow">
      <w:rPr>
        <w:b/>
        <w:bCs/>
      </w:rPr>
      <w:tcPr>
        <w:tcBorders>
          <w:bottom w:val="single" w:color="DE2A00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E2A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</w:style>
  <w:style w:type="table" w:customStyle="1" w:styleId="373">
    <w:name w:val="List Table 6 Colorful Accent 2"/>
    <w:basedOn w:val="87"/>
    <w:qFormat/>
    <w:uiPriority w:val="51"/>
    <w:pPr>
      <w:spacing w:after="0" w:line="240" w:lineRule="auto"/>
    </w:pPr>
    <w:rPr>
      <w:color w:val="883D01" w:themeColor="accent2" w:themeShade="BF"/>
    </w:rPr>
    <w:tblPr>
      <w:tblBorders>
        <w:top w:val="single" w:color="B55101" w:themeColor="accent2" w:sz="4" w:space="0"/>
        <w:bottom w:val="single" w:color="B55101" w:themeColor="accent2" w:sz="4" w:space="0"/>
      </w:tblBorders>
    </w:tblPr>
    <w:tblStylePr w:type="firstRow">
      <w:rPr>
        <w:b/>
        <w:bCs/>
      </w:rPr>
      <w:tcPr>
        <w:tcBorders>
          <w:bottom w:val="single" w:color="B5510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5510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</w:style>
  <w:style w:type="table" w:customStyle="1" w:styleId="374">
    <w:name w:val="List Table 6 Colorful Accent 3"/>
    <w:basedOn w:val="87"/>
    <w:qFormat/>
    <w:uiPriority w:val="51"/>
    <w:pPr>
      <w:spacing w:after="0" w:line="240" w:lineRule="auto"/>
    </w:pPr>
    <w:rPr>
      <w:color w:val="1E55BC" w:themeColor="accent3" w:themeShade="BF"/>
    </w:rPr>
    <w:tblPr>
      <w:tblBorders>
        <w:top w:val="single" w:color="4179E1" w:themeColor="accent3" w:sz="4" w:space="0"/>
        <w:bottom w:val="single" w:color="4179E1" w:themeColor="accent3" w:sz="4" w:space="0"/>
      </w:tblBorders>
    </w:tblPr>
    <w:tblStylePr w:type="firstRow">
      <w:rPr>
        <w:b/>
        <w:bCs/>
      </w:rPr>
      <w:tcPr>
        <w:tcBorders>
          <w:bottom w:val="single" w:color="4179E1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4179E1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</w:style>
  <w:style w:type="table" w:customStyle="1" w:styleId="375">
    <w:name w:val="List Table 6 Colorful Accent 4"/>
    <w:basedOn w:val="87"/>
    <w:qFormat/>
    <w:uiPriority w:val="51"/>
    <w:pPr>
      <w:spacing w:after="0" w:line="240" w:lineRule="auto"/>
    </w:pPr>
    <w:rPr>
      <w:color w:val="02443B" w:themeColor="accent4" w:themeShade="BF"/>
    </w:rPr>
    <w:tblPr>
      <w:tblBorders>
        <w:top w:val="single" w:color="035B4E" w:themeColor="accent4" w:sz="4" w:space="0"/>
        <w:bottom w:val="single" w:color="035B4E" w:themeColor="accent4" w:sz="4" w:space="0"/>
      </w:tblBorders>
    </w:tblPr>
    <w:tblStylePr w:type="firstRow">
      <w:rPr>
        <w:b/>
        <w:bCs/>
      </w:rPr>
      <w:tcPr>
        <w:tcBorders>
          <w:bottom w:val="single" w:color="035B4E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035B4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</w:style>
  <w:style w:type="table" w:customStyle="1" w:styleId="376">
    <w:name w:val="List Table 6 Colorful Accent 5"/>
    <w:basedOn w:val="87"/>
    <w:qFormat/>
    <w:uiPriority w:val="51"/>
    <w:pPr>
      <w:spacing w:after="0" w:line="240" w:lineRule="auto"/>
    </w:pPr>
    <w:rPr>
      <w:color w:val="9B6E00" w:themeColor="accent5" w:themeShade="BF"/>
    </w:rPr>
    <w:tblPr>
      <w:tblBorders>
        <w:top w:val="single" w:color="CE9300" w:themeColor="accent5" w:sz="4" w:space="0"/>
        <w:bottom w:val="single" w:color="CE9300" w:themeColor="accent5" w:sz="4" w:space="0"/>
      </w:tblBorders>
    </w:tblPr>
    <w:tblStylePr w:type="firstRow">
      <w:rPr>
        <w:b/>
        <w:bCs/>
      </w:rPr>
      <w:tcPr>
        <w:tcBorders>
          <w:bottom w:val="single" w:color="CE9300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CE93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</w:style>
  <w:style w:type="table" w:customStyle="1" w:styleId="377">
    <w:name w:val="List Table 6 Colorful Accent 6"/>
    <w:basedOn w:val="87"/>
    <w:qFormat/>
    <w:uiPriority w:val="51"/>
    <w:pPr>
      <w:spacing w:after="0" w:line="240" w:lineRule="auto"/>
    </w:pPr>
    <w:rPr>
      <w:color w:val="CEA17D" w:themeColor="accent6" w:themeShade="BF"/>
    </w:rPr>
    <w:tblPr>
      <w:tblBorders>
        <w:top w:val="single" w:color="ECDBCD" w:themeColor="accent6" w:sz="4" w:space="0"/>
        <w:bottom w:val="single" w:color="ECDBCD" w:themeColor="accent6" w:sz="4" w:space="0"/>
      </w:tblBorders>
    </w:tblPr>
    <w:tblStylePr w:type="firstRow">
      <w:rPr>
        <w:b/>
        <w:bCs/>
      </w:rPr>
      <w:tcPr>
        <w:tcBorders>
          <w:bottom w:val="single" w:color="ECDBC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ECDBC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</w:style>
  <w:style w:type="table" w:customStyle="1" w:styleId="378">
    <w:name w:val="List Table 7 Colorful"/>
    <w:basedOn w:val="87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1"/>
    <w:basedOn w:val="87"/>
    <w:qFormat/>
    <w:uiPriority w:val="52"/>
    <w:pPr>
      <w:spacing w:after="0" w:line="240" w:lineRule="auto"/>
    </w:pPr>
    <w:rPr>
      <w:color w:val="A7200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E2A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E2A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E2A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E2A00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FD0C5" w:themeFill="accent1" w:themeFillTint="33"/>
      </w:tcPr>
    </w:tblStylePr>
    <w:tblStylePr w:type="band1Horz">
      <w:tcPr>
        <w:shd w:val="clear" w:color="auto" w:fill="FFD0C5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2"/>
    <w:basedOn w:val="87"/>
    <w:qFormat/>
    <w:uiPriority w:val="52"/>
    <w:pPr>
      <w:spacing w:after="0" w:line="240" w:lineRule="auto"/>
    </w:pPr>
    <w:rPr>
      <w:color w:val="883D0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5510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5510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5510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5510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EDABD" w:themeFill="accent2" w:themeFillTint="33"/>
      </w:tcPr>
    </w:tblStylePr>
    <w:tblStylePr w:type="band1Horz">
      <w:tcPr>
        <w:shd w:val="clear" w:color="auto" w:fill="FEDABD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3"/>
    <w:basedOn w:val="87"/>
    <w:qFormat/>
    <w:uiPriority w:val="52"/>
    <w:pPr>
      <w:spacing w:after="0" w:line="240" w:lineRule="auto"/>
    </w:pPr>
    <w:rPr>
      <w:color w:val="1E55B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179E1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179E1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179E1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179E1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4F8" w:themeFill="accent3" w:themeFillTint="33"/>
      </w:tcPr>
    </w:tblStylePr>
    <w:tblStylePr w:type="band1Horz">
      <w:tcPr>
        <w:shd w:val="clear" w:color="auto" w:fill="D8E4F8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4"/>
    <w:basedOn w:val="87"/>
    <w:uiPriority w:val="52"/>
    <w:pPr>
      <w:spacing w:after="0" w:line="240" w:lineRule="auto"/>
    </w:pPr>
    <w:rPr>
      <w:color w:val="02443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35B4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35B4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35B4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35B4E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AEFCF0" w:themeFill="accent4" w:themeFillTint="33"/>
      </w:tcPr>
    </w:tblStylePr>
    <w:tblStylePr w:type="band1Horz">
      <w:tcPr>
        <w:shd w:val="clear" w:color="auto" w:fill="AEFCF0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5"/>
    <w:basedOn w:val="87"/>
    <w:uiPriority w:val="52"/>
    <w:pPr>
      <w:spacing w:after="0" w:line="240" w:lineRule="auto"/>
    </w:pPr>
    <w:rPr>
      <w:color w:val="9B6E00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E93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E93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E93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E9300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DC2" w:themeFill="accent5" w:themeFillTint="33"/>
      </w:tcPr>
    </w:tblStylePr>
    <w:tblStylePr w:type="band1Horz">
      <w:tcPr>
        <w:shd w:val="clear" w:color="auto" w:fill="FFEDC2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6"/>
    <w:basedOn w:val="87"/>
    <w:qFormat/>
    <w:uiPriority w:val="52"/>
    <w:pPr>
      <w:spacing w:after="0" w:line="240" w:lineRule="auto"/>
    </w:pPr>
    <w:rPr>
      <w:color w:val="CEA17D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DBC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DBC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DBC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DBC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7F4" w:themeFill="accent6" w:themeFillTint="33"/>
      </w:tcPr>
    </w:tblStylePr>
    <w:tblStylePr w:type="band1Horz">
      <w:tcPr>
        <w:shd w:val="clear" w:color="auto" w:fill="FBF7F4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5">
    <w:name w:val="Macro Text Char"/>
    <w:basedOn w:val="230"/>
    <w:link w:val="2"/>
    <w:semiHidden/>
    <w:qFormat/>
    <w:uiPriority w:val="99"/>
    <w:rPr>
      <w:rFonts w:ascii="Consolas" w:hAnsi="Consolas"/>
      <w:szCs w:val="20"/>
    </w:rPr>
  </w:style>
  <w:style w:type="character" w:customStyle="1" w:styleId="386">
    <w:name w:val="Message Header Char"/>
    <w:basedOn w:val="230"/>
    <w:link w:val="78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7">
    <w:name w:val="No Spacing"/>
    <w:semiHidden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color w:val="44546A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8">
    <w:name w:val="Note Heading Char"/>
    <w:basedOn w:val="230"/>
    <w:link w:val="17"/>
    <w:semiHidden/>
    <w:uiPriority w:val="99"/>
  </w:style>
  <w:style w:type="character" w:styleId="389">
    <w:name w:val="Placeholder Text"/>
    <w:basedOn w:val="230"/>
    <w:semiHidden/>
    <w:uiPriority w:val="99"/>
    <w:rPr>
      <w:color w:val="808080"/>
    </w:rPr>
  </w:style>
  <w:style w:type="table" w:customStyle="1" w:styleId="390">
    <w:name w:val="Plain Table 1"/>
    <w:basedOn w:val="87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1">
    <w:name w:val="Plain Table 2"/>
    <w:basedOn w:val="87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2">
    <w:name w:val="Plain Table 3"/>
    <w:basedOn w:val="87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3">
    <w:name w:val="Plain Table 4"/>
    <w:basedOn w:val="87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5"/>
    <w:basedOn w:val="87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5">
    <w:name w:val="Plain Text Char"/>
    <w:basedOn w:val="230"/>
    <w:link w:val="45"/>
    <w:semiHidden/>
    <w:uiPriority w:val="99"/>
    <w:rPr>
      <w:rFonts w:ascii="Consolas" w:hAnsi="Consolas"/>
      <w:szCs w:val="21"/>
    </w:rPr>
  </w:style>
  <w:style w:type="paragraph" w:styleId="396">
    <w:name w:val="Quote"/>
    <w:basedOn w:val="1"/>
    <w:next w:val="1"/>
    <w:link w:val="397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Quote Char"/>
    <w:basedOn w:val="230"/>
    <w:link w:val="396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Salutation Char"/>
    <w:basedOn w:val="230"/>
    <w:link w:val="31"/>
    <w:semiHidden/>
    <w:uiPriority w:val="99"/>
  </w:style>
  <w:style w:type="character" w:customStyle="1" w:styleId="399">
    <w:name w:val="Signature Char"/>
    <w:basedOn w:val="230"/>
    <w:link w:val="57"/>
    <w:semiHidden/>
    <w:uiPriority w:val="99"/>
  </w:style>
  <w:style w:type="character" w:customStyle="1" w:styleId="400">
    <w:name w:val="Subtitle Char"/>
    <w:basedOn w:val="230"/>
    <w:link w:val="63"/>
    <w:semiHidden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1">
    <w:name w:val="Subtle Emphasis"/>
    <w:basedOn w:val="230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ubtle Reference"/>
    <w:basedOn w:val="230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3">
    <w:name w:val="Grid Table Light"/>
    <w:basedOn w:val="87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4">
    <w:name w:val="TOC Heading"/>
    <w:basedOn w:val="3"/>
    <w:next w:val="1"/>
    <w:semiHidden/>
    <w:unhideWhenUsed/>
    <w:qFormat/>
    <w:uiPriority w:val="39"/>
    <w:pPr>
      <w:spacing w:before="240"/>
      <w:outlineLvl w:val="9"/>
    </w:pPr>
    <w:rPr>
      <w:color w:val="A72000" w:themeColor="accent1" w:themeShade="BF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sv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60AA0D68625415092058619A842A01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BBDD25-0356-4E76-84AE-C29DABB52292}"/>
      </w:docPartPr>
      <w:docPartBody>
        <w:p w14:paraId="2D6F1808">
          <w:pPr>
            <w:pStyle w:val="5"/>
          </w:pPr>
          <w:r>
            <w:t>meeting minutes</w:t>
          </w:r>
        </w:p>
      </w:docPartBody>
    </w:docPart>
    <w:docPart>
      <w:docPartPr>
        <w:name w:val="7B22395449084632BECF73F4E7B96B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D05E8-E431-45A0-A058-ADCCF2B7D71A}"/>
      </w:docPartPr>
      <w:docPartBody>
        <w:p w14:paraId="3C455AAF">
          <w:r>
            <w:t>Northwind Traders</w:t>
          </w:r>
        </w:p>
      </w:docPartBody>
    </w:docPart>
    <w:docPart>
      <w:docPartPr>
        <w:name w:val="54C6B4320BF24B4DAD84A22291A8215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D9381-311A-4370-ACE0-2A0A2BA9D7FF}"/>
      </w:docPartPr>
      <w:docPartBody>
        <w:p w14:paraId="60D11F57">
          <w:pPr>
            <w:pStyle w:val="6"/>
          </w:pPr>
          <w:r>
            <w:t>Date:</w:t>
          </w:r>
        </w:p>
      </w:docPartBody>
    </w:docPart>
    <w:docPart>
      <w:docPartPr>
        <w:name w:val="67B543CCF343417BA07691EC01912B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D6E71-F4D0-4216-A0C8-70DA4F7E089B}"/>
      </w:docPartPr>
      <w:docPartBody>
        <w:p w14:paraId="205C8083">
          <w:pPr>
            <w:pStyle w:val="7"/>
          </w:pPr>
          <w:r>
            <w:t>Next meeting:</w:t>
          </w:r>
        </w:p>
      </w:docPartBody>
    </w:docPart>
    <w:docPart>
      <w:docPartPr>
        <w:name w:val="1FFD1E3EB44F415C82FC33BBB0471D3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961BF-C98E-4EDA-B3FB-68ED78D92338}"/>
      </w:docPartPr>
      <w:docPartBody>
        <w:p w14:paraId="550EC126">
          <w:pPr>
            <w:pStyle w:val="8"/>
          </w:pPr>
          <w:r>
            <w:t>Location:</w:t>
          </w:r>
        </w:p>
      </w:docPartBody>
    </w:docPart>
    <w:docPart>
      <w:docPartPr>
        <w:name w:val="953A7E003CD849FE834585CBCBFB723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81DE97-DB71-43AE-B1EC-F831D6F79086}"/>
      </w:docPartPr>
      <w:docPartBody>
        <w:p w14:paraId="16D7CAAD">
          <w:pPr>
            <w:pStyle w:val="9"/>
          </w:pPr>
          <w:r>
            <w:t>June 3rd</w:t>
          </w:r>
        </w:p>
      </w:docPartBody>
    </w:docPart>
    <w:docPart>
      <w:docPartPr>
        <w:name w:val="81BB5E4A31AB4E3B8B504432D541A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7294FE-AF85-4B7E-8128-F9DC5AAAD0A8}"/>
      </w:docPartPr>
      <w:docPartBody>
        <w:p w14:paraId="1374D32C">
          <w:pPr>
            <w:pStyle w:val="18"/>
          </w:pPr>
          <w:r>
            <w:t>June 17</w:t>
          </w:r>
          <w:r>
            <w:rPr>
              <w:vertAlign w:val="superscript"/>
            </w:rPr>
            <w:t>th</w:t>
          </w:r>
          <w:r>
            <w:t xml:space="preserve"> @ 11:35 am</w:t>
          </w:r>
        </w:p>
      </w:docPartBody>
    </w:docPart>
    <w:docPart>
      <w:docPartPr>
        <w:name w:val="F0B7CBB351054025AF39D5076353E54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4212E2-23BF-440D-9A93-FE6C3BE3580D}"/>
      </w:docPartPr>
      <w:docPartBody>
        <w:p w14:paraId="1ED8AB3F">
          <w:pPr>
            <w:pStyle w:val="10"/>
          </w:pPr>
          <w:r>
            <w:t>Building B</w:t>
          </w:r>
          <w:r>
            <w:br w:type="textWrapping"/>
          </w:r>
          <w:r>
            <w:t>Room 402</w:t>
          </w:r>
        </w:p>
      </w:docPartBody>
    </w:docPart>
    <w:docPart>
      <w:docPartPr>
        <w:name w:val="38671A6423C341659B2920D4F1C3BF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7F9D58-580F-4D6B-B679-D4A6AF6175EE}"/>
      </w:docPartPr>
      <w:docPartBody>
        <w:p w14:paraId="0214DE7E">
          <w:pPr>
            <w:pStyle w:val="11"/>
          </w:pPr>
          <w:r>
            <w:t>Present:</w:t>
          </w:r>
        </w:p>
      </w:docPartBody>
    </w:docPart>
    <w:docPart>
      <w:docPartPr>
        <w:name w:val="4CB6D47EAE9E46588A14D0D30C893F7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797B68-28C8-4F7E-B075-3B609CBC7FF0}"/>
      </w:docPartPr>
      <w:docPartBody>
        <w:p w14:paraId="30805C08">
          <w:r>
            <w:t>Danielle Brasseur</w:t>
          </w:r>
          <w:r>
            <w:br w:type="textWrapping"/>
          </w:r>
          <w:r>
            <w:t>Deepali Adhikari</w:t>
          </w:r>
          <w:r>
            <w:br w:type="textWrapping"/>
          </w:r>
          <w:r>
            <w:t>Edurne Chávez</w:t>
          </w:r>
        </w:p>
        <w:p w14:paraId="071DB07D">
          <w:pPr>
            <w:pStyle w:val="12"/>
          </w:pPr>
        </w:p>
      </w:docPartBody>
    </w:docPart>
    <w:docPart>
      <w:docPartPr>
        <w:name w:val="82AB72CE2DF94D15A0F04F18D194C56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7FCD8-0307-4831-B427-97BA81CAF44B}"/>
      </w:docPartPr>
      <w:docPartBody>
        <w:p w14:paraId="63A10F7D">
          <w:pPr>
            <w:pStyle w:val="13"/>
          </w:pPr>
          <w:r>
            <w:t>Our new VP of sales is Edurne Chávez, welcome Edurne.</w:t>
          </w:r>
        </w:p>
      </w:docPartBody>
    </w:docPart>
    <w:docPart>
      <w:docPartPr>
        <w:name w:val="04A4BAC114254A43ACFE02F2B63798D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3D2923-527E-46F7-9A67-369F8B3E1955}"/>
      </w:docPartPr>
      <w:docPartBody>
        <w:p w14:paraId="1DEE7501">
          <w:pPr>
            <w:pStyle w:val="14"/>
          </w:pPr>
          <w:r>
            <w:t>Discussion</w:t>
          </w:r>
        </w:p>
      </w:docPartBody>
    </w:docPart>
    <w:docPart>
      <w:docPartPr>
        <w:name w:val="A815B6F650EE4DDD92C0C12A0C05CD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A006DC-8C39-499B-AF83-D2CBF787F24E}"/>
      </w:docPartPr>
      <w:docPartBody>
        <w:p w14:paraId="4835765E">
          <w:pPr>
            <w:pStyle w:val="15"/>
          </w:pPr>
          <w:r>
            <w:t>Today’s business meeting is about developing new sales leads. In today’s market, it’s important to always be looking ahead to new trends and new opportunities.</w:t>
          </w:r>
        </w:p>
      </w:docPartBody>
    </w:docPart>
    <w:docPart>
      <w:docPartPr>
        <w:name w:val="E525323E1AC844AE9A9DA2B9BDCBF7A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AB8885-3D4B-4208-9D4F-E051509271A7}"/>
      </w:docPartPr>
      <w:docPartBody>
        <w:p w14:paraId="145EBCA5">
          <w:r>
            <w:t>Announcements</w:t>
          </w:r>
        </w:p>
      </w:docPartBody>
    </w:docPart>
    <w:docPart>
      <w:docPartPr>
        <w:name w:val="8A386A593B394D5495DCFABAF62D91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39BD4-93DD-4BA9-A532-5B296660D784}"/>
      </w:docPartPr>
      <w:docPartBody>
        <w:p w14:paraId="0C48D753">
          <w:pPr>
            <w:pStyle w:val="16"/>
          </w:pPr>
          <w:r>
            <w:t>Roundtable</w:t>
          </w:r>
        </w:p>
      </w:docPartBody>
    </w:docPart>
    <w:docPart>
      <w:docPartPr>
        <w:name w:val="C0CEC218565243808B0C965CC73F4A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9B05A-C453-4C85-BEAA-F3B1EABC5EF3}"/>
      </w:docPartPr>
      <w:docPartBody>
        <w:p w14:paraId="74AC088A">
          <w:pPr>
            <w:pStyle w:val="23"/>
            <w:numPr>
              <w:ilvl w:val="0"/>
              <w:numId w:val="1"/>
            </w:numPr>
          </w:pPr>
          <w:r>
            <w:t>Developing leads from user research</w:t>
          </w:r>
        </w:p>
        <w:p w14:paraId="2AB11A20">
          <w:pPr>
            <w:pStyle w:val="23"/>
            <w:numPr>
              <w:ilvl w:val="0"/>
              <w:numId w:val="1"/>
            </w:numPr>
          </w:pPr>
          <w:r>
            <w:t>Increasing customer awareness</w:t>
          </w:r>
        </w:p>
        <w:p w14:paraId="099A14CA">
          <w:pPr>
            <w:pStyle w:val="17"/>
          </w:pPr>
          <w:r>
            <w:t>Expanding market into international territories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46665"/>
    <w:multiLevelType w:val="multilevel"/>
    <w:tmpl w:val="35C46665"/>
    <w:lvl w:ilvl="0" w:tentative="0">
      <w:start w:val="0"/>
      <w:numFmt w:val="bullet"/>
      <w:lvlText w:val="-"/>
      <w:lvlJc w:val="left"/>
      <w:pPr>
        <w:ind w:left="792" w:hanging="360"/>
      </w:pPr>
      <w:rPr>
        <w:rFonts w:hint="default" w:ascii="Book Antiqua" w:hAnsi="Book Antiqua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0E"/>
    <w:rsid w:val="000D6C64"/>
    <w:rsid w:val="000E2800"/>
    <w:rsid w:val="00141D20"/>
    <w:rsid w:val="00170177"/>
    <w:rsid w:val="00360021"/>
    <w:rsid w:val="0046410E"/>
    <w:rsid w:val="00465A82"/>
    <w:rsid w:val="004C099E"/>
    <w:rsid w:val="00600503"/>
    <w:rsid w:val="006F404A"/>
    <w:rsid w:val="007A7A38"/>
    <w:rsid w:val="009A2C2A"/>
    <w:rsid w:val="00A73651"/>
    <w:rsid w:val="00AD79AF"/>
    <w:rsid w:val="00C440C3"/>
    <w:rsid w:val="00DB7E3D"/>
    <w:rsid w:val="00E43648"/>
    <w:rsid w:val="00EB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Normal Indent"/>
    <w:lsdException w:uiPriority="1" w:name="Default Paragraph Font"/>
    <w:lsdException w:qFormat="1" w:uiPriority="99" w:name="Body Text"/>
    <w:lsdException w:qFormat="1" w:uiPriority="99" w:name="Body Text First Inde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60AA0D68625415092058619A842A01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6">
    <w:name w:val="54C6B4320BF24B4DAD84A22291A821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7">
    <w:name w:val="67B543CCF343417BA07691EC01912B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8">
    <w:name w:val="1FFD1E3EB44F415C82FC33BBB0471D3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9">
    <w:name w:val="953A7E003CD849FE834585CBCBFB723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0">
    <w:name w:val="F0B7CBB351054025AF39D5076353E5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1">
    <w:name w:val="38671A6423C341659B2920D4F1C3BF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2">
    <w:name w:val="4CB6D47EAE9E46588A14D0D30C893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3">
    <w:name w:val="82AB72CE2DF94D15A0F04F18D194C56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4">
    <w:name w:val="04A4BAC114254A43ACFE02F2B63798D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5">
    <w:name w:val="A815B6F650EE4DDD92C0C12A0C05CDD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6">
    <w:name w:val="8A386A593B394D5495DCFABAF62D91F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7">
    <w:name w:val="C0CEC218565243808B0C965CC73F4A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AU" w:bidi="ar-SA"/>
    </w:rPr>
  </w:style>
  <w:style w:type="paragraph" w:customStyle="1" w:styleId="18">
    <w:name w:val="81BB5E4A31AB4E3B8B504432D541A5764"/>
    <w:qFormat/>
    <w:uiPriority w:val="0"/>
    <w:pPr>
      <w:spacing w:after="0" w:line="264" w:lineRule="auto"/>
    </w:pPr>
    <w:rPr>
      <w:rFonts w:asciiTheme="minorHAnsi" w:hAnsiTheme="minorHAnsi" w:eastAsiaTheme="minorEastAsia" w:cstheme="minorBidi"/>
      <w:color w:val="000000" w:themeColor="text1"/>
      <w:sz w:val="22"/>
      <w:szCs w:val="22"/>
      <w:lang w:val="en-US" w:eastAsia="ja-JP" w:bidi="ar-SA"/>
      <w14:textFill>
        <w14:solidFill>
          <w14:schemeClr w14:val="tx1"/>
        </w14:solidFill>
      </w14:textFill>
    </w:rPr>
  </w:style>
  <w:style w:type="paragraph" w:styleId="19">
    <w:name w:val="Body Text"/>
    <w:basedOn w:val="1"/>
    <w:link w:val="20"/>
    <w:semiHidden/>
    <w:unhideWhenUsed/>
    <w:qFormat/>
    <w:uiPriority w:val="99"/>
    <w:pPr>
      <w:spacing w:after="120"/>
    </w:pPr>
  </w:style>
  <w:style w:type="character" w:customStyle="1" w:styleId="20">
    <w:name w:val="Body Text Char"/>
    <w:basedOn w:val="2"/>
    <w:link w:val="19"/>
    <w:semiHidden/>
    <w:uiPriority w:val="99"/>
  </w:style>
  <w:style w:type="paragraph" w:styleId="21">
    <w:name w:val="Body Text First Indent"/>
    <w:basedOn w:val="19"/>
    <w:link w:val="22"/>
    <w:semiHidden/>
    <w:unhideWhenUsed/>
    <w:qFormat/>
    <w:uiPriority w:val="99"/>
    <w:pPr>
      <w:spacing w:after="220" w:line="264" w:lineRule="auto"/>
      <w:ind w:firstLine="360"/>
    </w:pPr>
    <w:rPr>
      <w:color w:val="000000" w:themeColor="text1"/>
      <w:lang w:eastAsia="ja-JP"/>
      <w14:textFill>
        <w14:solidFill>
          <w14:schemeClr w14:val="tx1"/>
        </w14:solidFill>
      </w14:textFill>
    </w:rPr>
  </w:style>
  <w:style w:type="character" w:customStyle="1" w:styleId="22">
    <w:name w:val="Body Text First Indent Char"/>
    <w:basedOn w:val="20"/>
    <w:link w:val="21"/>
    <w:semiHidden/>
    <w:qFormat/>
    <w:uiPriority w:val="99"/>
    <w:rPr>
      <w:color w:val="000000" w:themeColor="text1"/>
      <w:lang w:eastAsia="ja-JP"/>
      <w14:textFill>
        <w14:solidFill>
          <w14:schemeClr w14:val="tx1"/>
        </w14:solidFill>
      </w14:textFill>
    </w:rPr>
  </w:style>
  <w:style w:type="paragraph" w:styleId="23">
    <w:name w:val="Normal Indent"/>
    <w:basedOn w:val="1"/>
    <w:next w:val="1"/>
    <w:unhideWhenUsed/>
    <w:qFormat/>
    <w:uiPriority w:val="1"/>
    <w:pPr>
      <w:spacing w:after="0" w:line="264" w:lineRule="auto"/>
      <w:ind w:left="432"/>
    </w:pPr>
    <w:rPr>
      <w:color w:val="000000" w:themeColor="text1"/>
      <w:lang w:eastAsia="ja-JP"/>
      <w14:textFill>
        <w14:solidFill>
          <w14:schemeClr w14:val="tx1"/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TM04021852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E2A00"/>
      </a:accent1>
      <a:accent2>
        <a:srgbClr val="B55101"/>
      </a:accent2>
      <a:accent3>
        <a:srgbClr val="4179E1"/>
      </a:accent3>
      <a:accent4>
        <a:srgbClr val="035B4E"/>
      </a:accent4>
      <a:accent5>
        <a:srgbClr val="CE9300"/>
      </a:accent5>
      <a:accent6>
        <a:srgbClr val="ECDBCD"/>
      </a:accent6>
      <a:hlink>
        <a:srgbClr val="0563C1"/>
      </a:hlink>
      <a:folHlink>
        <a:srgbClr val="954F72"/>
      </a:folHlink>
    </a:clrScheme>
    <a:fontScheme name="Custom 61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A6E396-5821-4F25-8DC7-74390A293094}">
  <ds:schemaRefs/>
</ds:datastoreItem>
</file>

<file path=customXml/itemProps3.xml><?xml version="1.0" encoding="utf-8"?>
<ds:datastoreItem xmlns:ds="http://schemas.openxmlformats.org/officeDocument/2006/customXml" ds:itemID="{946C9039-3617-45EA-9EEB-4B20D55A685C}">
  <ds:schemaRefs/>
</ds:datastoreItem>
</file>

<file path=customXml/itemProps4.xml><?xml version="1.0" encoding="utf-8"?>
<ds:datastoreItem xmlns:ds="http://schemas.openxmlformats.org/officeDocument/2006/customXml" ds:itemID="{1CC810C9-56A3-4B9A-A349-E9ED0C559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TM04021852</Template>
  <Pages>1</Pages>
  <Words>77</Words>
  <Characters>459</Characters>
  <Lines>4</Lines>
  <Paragraphs>1</Paragraphs>
  <TotalTime>1319</TotalTime>
  <ScaleCrop>false</ScaleCrop>
  <LinksUpToDate>false</LinksUpToDate>
  <CharactersWithSpaces>519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2023-03-23T05:30:00Z</dcterms:created>
  <dcterms:modified xsi:type="dcterms:W3CDTF">2025-09-17T10:17:11Z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TemplateDocerSaveRecord">
    <vt:lpwstr>eyJoZGlkIjoiOTczNDY0NmFjMjBhODg1YWU3ZTUwZDc1MDE3YTVhNTUiLCJ1c2VySWQiOiI1MTY4NDk0OTgifQ==</vt:lpwstr>
  </property>
  <property fmtid="{D5CDD505-2E9C-101B-9397-08002B2CF9AE}" pid="4" name="KSOProductBuildVer">
    <vt:lpwstr>2052-12.1.0.22529</vt:lpwstr>
  </property>
  <property fmtid="{D5CDD505-2E9C-101B-9397-08002B2CF9AE}" pid="5" name="ICV">
    <vt:lpwstr>F73C02AAA2C6466F866A048FA56AA563_12</vt:lpwstr>
  </property>
</Properties>
</file>